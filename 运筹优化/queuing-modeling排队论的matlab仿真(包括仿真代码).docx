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x-emf" PartName="/word/media/image1.emf"/>
  <Default ContentType="image/png" Extension="png"/>
  <Override ContentType="image/x-emf" PartName="/word/media/image2.emf"/>
  <Override ContentType="image/x-emf" PartName="/word/media/image3.emf"/>
  <Override ContentType="image/x-emf" PartName="/word/media/image4.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Times New Roman" w:hAnsi="Times New Roman" w:cs="Times New Roman"/>
        </w:rPr>
      </w:pPr>
      <w:r>
        <w:rPr>
          <w:rFonts w:hint="eastAsia"/>
          <w:sz w:val="43"/>
          <w:szCs w:val="43"/>
        </w:rPr>
        <w:t>Wireless Network</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ind w:left="480" w:hanging="480" w:hangingChars="50"/>
        <w:rPr>
          <w:sz w:val="96"/>
          <w:szCs w:val="43"/>
        </w:rPr>
      </w:pPr>
      <w:r>
        <w:rPr>
          <w:rFonts w:hint="eastAsia"/>
          <w:sz w:val="96"/>
          <w:szCs w:val="43"/>
        </w:rPr>
        <w:t>Experiment Three:</w:t>
      </w:r>
    </w:p>
    <w:p>
      <w:pPr>
        <w:jc w:val="center"/>
        <w:rPr>
          <w:sz w:val="96"/>
          <w:szCs w:val="43"/>
        </w:rPr>
      </w:pPr>
      <w:r>
        <w:rPr>
          <w:rFonts w:hint="eastAsia"/>
          <w:sz w:val="96"/>
          <w:szCs w:val="43"/>
        </w:rPr>
        <w:t>Queuing Theory</w:t>
      </w:r>
    </w:p>
    <w:p>
      <w:pPr>
        <w:rPr>
          <w:rFonts w:ascii="Times New Roman" w:hAnsi="Times New Roman" w:cs="Times New Roman"/>
          <w:b/>
          <w:sz w:val="24"/>
        </w:rPr>
      </w:pPr>
    </w:p>
    <w:p>
      <w:pPr>
        <w:rPr>
          <w:rFonts w:ascii="Times New Roman" w:hAnsi="Times New Roman" w:cs="Times New Roman"/>
          <w:b/>
          <w:sz w:val="24"/>
        </w:rPr>
      </w:pPr>
    </w:p>
    <w:p>
      <w:pPr>
        <w:rPr>
          <w:rFonts w:ascii="Times New Roman" w:hAnsi="Times New Roman" w:cs="Times New Roman"/>
          <w:b/>
          <w:sz w:val="24"/>
        </w:rPr>
      </w:pPr>
    </w:p>
    <w:p>
      <w:pPr>
        <w:rPr>
          <w:rFonts w:ascii="Times New Roman" w:hAnsi="Times New Roman" w:cs="Times New Roman"/>
          <w:b/>
          <w:sz w:val="24"/>
        </w:rPr>
      </w:pPr>
    </w:p>
    <w:p>
      <w:pPr>
        <w:rPr>
          <w:rFonts w:ascii="Times New Roman" w:hAnsi="Times New Roman" w:cs="Times New Roman"/>
          <w:b/>
          <w:sz w:val="24"/>
        </w:rPr>
      </w:pPr>
    </w:p>
    <w:p>
      <w:pPr>
        <w:rPr>
          <w:rFonts w:ascii="Times New Roman" w:hAnsi="Times New Roman" w:cs="Times New Roman"/>
          <w:b/>
          <w:sz w:val="24"/>
        </w:rPr>
      </w:pPr>
    </w:p>
    <w:p>
      <w:pPr>
        <w:rPr>
          <w:rFonts w:ascii="Times New Roman" w:hAnsi="Times New Roman" w:cs="Times New Roman"/>
          <w:b/>
          <w:sz w:val="24"/>
        </w:rPr>
      </w:pPr>
    </w:p>
    <w:p>
      <w:pPr>
        <w:rPr>
          <w:rFonts w:ascii="Times New Roman" w:hAnsi="Times New Roman" w:cs="Times New Roman"/>
          <w:b/>
          <w:sz w:val="24"/>
        </w:rPr>
      </w:pPr>
    </w:p>
    <w:p>
      <w:pPr>
        <w:rPr>
          <w:rFonts w:ascii="Times New Roman" w:hAnsi="Times New Roman" w:cs="Times New Roman"/>
          <w:b/>
          <w:sz w:val="24"/>
        </w:rPr>
      </w:pPr>
    </w:p>
    <w:p>
      <w:pPr>
        <w:rPr>
          <w:rFonts w:ascii="Times New Roman" w:hAnsi="Times New Roman" w:cs="Times New Roman"/>
          <w:b/>
          <w:sz w:val="24"/>
        </w:rPr>
      </w:pPr>
      <w:r>
        <w:rPr>
          <w:rFonts w:ascii="Times New Roman" w:hAnsi="Times New Roman" w:cs="Times New Roman"/>
          <w:b/>
          <w:sz w:val="24"/>
        </w:rPr>
        <w:t>ABSTRACT</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This experiment is designed to learn the fundamentals of the </w:t>
      </w:r>
      <w:r>
        <w:rPr>
          <w:rFonts w:hint="eastAsia" w:ascii="Times New Roman" w:hAnsi="Times New Roman" w:cs="Times New Roman"/>
          <w:sz w:val="22"/>
        </w:rPr>
        <w:t xml:space="preserve">queuing </w:t>
      </w:r>
      <w:r>
        <w:rPr>
          <w:rFonts w:ascii="Times New Roman" w:hAnsi="Times New Roman" w:cs="Times New Roman"/>
          <w:sz w:val="22"/>
        </w:rPr>
        <w:t>theory</w:t>
      </w:r>
      <w:r>
        <w:rPr>
          <w:rFonts w:hint="eastAsia" w:ascii="Times New Roman" w:hAnsi="Times New Roman" w:cs="Times New Roman"/>
          <w:sz w:val="22"/>
        </w:rPr>
        <w:t xml:space="preserve">. </w:t>
      </w:r>
      <w:r>
        <w:rPr>
          <w:rFonts w:ascii="Times New Roman" w:hAnsi="Times New Roman" w:cs="Times New Roman"/>
          <w:sz w:val="22"/>
        </w:rPr>
        <w:t>Mainly</w:t>
      </w:r>
      <w:r>
        <w:rPr>
          <w:rFonts w:hint="eastAsia" w:ascii="Times New Roman" w:hAnsi="Times New Roman" w:cs="Times New Roman"/>
          <w:sz w:val="22"/>
        </w:rPr>
        <w:t xml:space="preserve"> about the M/M/S and M/M/n/n queuing </w:t>
      </w:r>
      <w:r>
        <w:rPr>
          <w:rFonts w:hint="eastAsia" w:ascii="Times New Roman" w:hAnsi="Times New Roman" w:cs="Times New Roman"/>
          <w:sz w:val="22"/>
          <w:lang w:val="en-US" w:eastAsia="zh-CN"/>
        </w:rPr>
        <w:t>MODELS</w:t>
      </w:r>
      <w:bookmarkStart w:id="0" w:name="_GoBack"/>
      <w:bookmarkEnd w:id="0"/>
      <w:r>
        <w:rPr>
          <w:rFonts w:hint="eastAsia" w:ascii="Times New Roman" w:hAnsi="Times New Roman" w:cs="Times New Roman"/>
          <w:sz w:val="22"/>
        </w:rPr>
        <w:t>.</w:t>
      </w:r>
    </w:p>
    <w:p>
      <w:pPr>
        <w:rPr>
          <w:rFonts w:ascii="Times New Roman" w:hAnsi="Times New Roman" w:cs="Times New Roman"/>
        </w:rPr>
      </w:pPr>
    </w:p>
    <w:p>
      <w:pPr>
        <w:rPr>
          <w:rFonts w:ascii="Times New Roman" w:hAnsi="Times New Roman" w:cs="Times New Roman"/>
          <w:i/>
          <w:sz w:val="22"/>
        </w:rPr>
      </w:pPr>
      <w:r>
        <w:rPr>
          <w:rFonts w:ascii="Times New Roman" w:hAnsi="Times New Roman" w:cs="Times New Roman"/>
          <w:b/>
          <w:i/>
          <w:sz w:val="22"/>
        </w:rPr>
        <w:t xml:space="preserve">KEY WORDS:  </w:t>
      </w:r>
      <w:r>
        <w:rPr>
          <w:rFonts w:hint="eastAsia" w:ascii="Times New Roman" w:hAnsi="Times New Roman" w:cs="Times New Roman"/>
          <w:i/>
          <w:sz w:val="22"/>
        </w:rPr>
        <w:t>queuing theory, M/M/s, M/M/n/n,</w:t>
      </w:r>
      <w:r>
        <w:rPr>
          <w:rFonts w:ascii="Times New Roman" w:hAnsi="Times New Roman" w:cs="Times New Roman"/>
          <w:sz w:val="22"/>
        </w:rPr>
        <w:t xml:space="preserve"> Erlang B</w:t>
      </w:r>
      <w:r>
        <w:rPr>
          <w:rFonts w:hint="eastAsia" w:ascii="Times New Roman" w:hAnsi="Times New Roman" w:cs="Times New Roman"/>
          <w:sz w:val="22"/>
        </w:rPr>
        <w:t>,</w:t>
      </w:r>
      <w:r>
        <w:rPr>
          <w:rFonts w:ascii="Times New Roman" w:hAnsi="Times New Roman" w:cs="Times New Roman"/>
          <w:sz w:val="22"/>
        </w:rPr>
        <w:t xml:space="preserve"> Erlang </w:t>
      </w:r>
      <w:r>
        <w:rPr>
          <w:rFonts w:hint="eastAsia" w:ascii="Times New Roman" w:hAnsi="Times New Roman" w:cs="Times New Roman"/>
          <w:sz w:val="22"/>
        </w:rPr>
        <w:t>C</w:t>
      </w:r>
      <w:r>
        <w:rPr>
          <w:rFonts w:ascii="Times New Roman" w:hAnsi="Times New Roman" w:cs="Times New Roman"/>
          <w:i/>
          <w:sz w:val="22"/>
        </w:rPr>
        <w: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sz w:val="24"/>
        </w:rPr>
      </w:pPr>
      <w:r>
        <w:rPr>
          <w:rFonts w:ascii="Times New Roman" w:hAnsi="Times New Roman" w:cs="Times New Roman"/>
          <w:b/>
          <w:sz w:val="24"/>
        </w:rPr>
        <w:t>INTRODUCTION</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A queue is a waiting line and queueing theory is the mathematical theory of</w:t>
      </w:r>
      <w:r>
        <w:rPr>
          <w:rFonts w:hint="eastAsia" w:ascii="Times New Roman" w:hAnsi="Times New Roman" w:cs="Times New Roman"/>
          <w:sz w:val="22"/>
        </w:rPr>
        <w:t xml:space="preserve"> </w:t>
      </w:r>
      <w:r>
        <w:rPr>
          <w:rFonts w:ascii="Times New Roman" w:hAnsi="Times New Roman" w:cs="Times New Roman"/>
          <w:sz w:val="22"/>
        </w:rPr>
        <w:t>waiting lines.</w:t>
      </w:r>
      <w:r>
        <w:rPr>
          <w:rFonts w:hint="eastAsia" w:ascii="Times New Roman" w:hAnsi="Times New Roman" w:cs="Times New Roman"/>
          <w:sz w:val="22"/>
        </w:rPr>
        <w:t xml:space="preserve"> </w:t>
      </w:r>
      <w:r>
        <w:rPr>
          <w:rFonts w:ascii="Times New Roman" w:hAnsi="Times New Roman" w:cs="Times New Roman"/>
          <w:sz w:val="22"/>
        </w:rPr>
        <w:t>More generally, queueing theory is concerned with the mathematical modeling and analysis</w:t>
      </w:r>
      <w:r>
        <w:rPr>
          <w:rFonts w:hint="eastAsia" w:ascii="Times New Roman" w:hAnsi="Times New Roman" w:cs="Times New Roman"/>
          <w:sz w:val="22"/>
        </w:rPr>
        <w:t xml:space="preserve"> </w:t>
      </w:r>
      <w:r>
        <w:rPr>
          <w:rFonts w:ascii="Times New Roman" w:hAnsi="Times New Roman" w:cs="Times New Roman"/>
          <w:sz w:val="22"/>
        </w:rPr>
        <w:t>of systems that provide service to random demands. In</w:t>
      </w:r>
      <w:r>
        <w:rPr>
          <w:rFonts w:hint="eastAsia" w:ascii="Times New Roman" w:hAnsi="Times New Roman" w:cs="Times New Roman"/>
          <w:sz w:val="22"/>
        </w:rPr>
        <w:t xml:space="preserve"> </w:t>
      </w:r>
      <w:r>
        <w:rPr>
          <w:rFonts w:ascii="Times New Roman" w:hAnsi="Times New Roman" w:cs="Times New Roman"/>
          <w:sz w:val="22"/>
        </w:rPr>
        <w:t>communication networks, queues are encountered everywhere. For example, the</w:t>
      </w:r>
      <w:r>
        <w:rPr>
          <w:rFonts w:hint="eastAsia" w:ascii="Times New Roman" w:hAnsi="Times New Roman" w:cs="Times New Roman"/>
          <w:sz w:val="22"/>
        </w:rPr>
        <w:t xml:space="preserve"> </w:t>
      </w:r>
      <w:r>
        <w:rPr>
          <w:rFonts w:ascii="Times New Roman" w:hAnsi="Times New Roman" w:cs="Times New Roman"/>
          <w:sz w:val="22"/>
        </w:rPr>
        <w:t>incoming data packets are randomly arrived and bu</w:t>
      </w:r>
      <w:r>
        <w:rPr>
          <w:rFonts w:hint="eastAsia" w:ascii="Times New Roman" w:hAnsi="Times New Roman" w:cs="Times New Roman"/>
          <w:sz w:val="22"/>
        </w:rPr>
        <w:t>ff</w:t>
      </w:r>
      <w:r>
        <w:rPr>
          <w:rFonts w:ascii="Times New Roman" w:hAnsi="Times New Roman" w:cs="Times New Roman"/>
          <w:sz w:val="22"/>
        </w:rPr>
        <w:t>ered, waiting for the router</w:t>
      </w:r>
      <w:r>
        <w:rPr>
          <w:rFonts w:hint="eastAsia" w:ascii="Times New Roman" w:hAnsi="Times New Roman" w:cs="Times New Roman"/>
          <w:sz w:val="22"/>
        </w:rPr>
        <w:t xml:space="preserve"> </w:t>
      </w:r>
      <w:r>
        <w:rPr>
          <w:rFonts w:ascii="Times New Roman" w:hAnsi="Times New Roman" w:cs="Times New Roman"/>
          <w:sz w:val="22"/>
        </w:rPr>
        <w:t>to deliver. Such situation is considered as a queue. A queueing model is an abstract description of such a system. Typically, a queueing model represents (1) the</w:t>
      </w:r>
      <w:r>
        <w:rPr>
          <w:rFonts w:hint="eastAsia" w:ascii="Times New Roman" w:hAnsi="Times New Roman" w:cs="Times New Roman"/>
          <w:sz w:val="22"/>
        </w:rPr>
        <w:t xml:space="preserve"> </w:t>
      </w:r>
      <w:r>
        <w:rPr>
          <w:rFonts w:ascii="Times New Roman" w:hAnsi="Times New Roman" w:cs="Times New Roman"/>
          <w:sz w:val="22"/>
        </w:rPr>
        <w:t>system's physical con</w:t>
      </w:r>
      <w:r>
        <w:rPr>
          <w:rFonts w:hint="eastAsia" w:ascii="Times New Roman" w:hAnsi="Times New Roman" w:cs="Times New Roman"/>
          <w:sz w:val="22"/>
        </w:rPr>
        <w:t>fi</w:t>
      </w:r>
      <w:r>
        <w:rPr>
          <w:rFonts w:ascii="Times New Roman" w:hAnsi="Times New Roman" w:cs="Times New Roman"/>
          <w:sz w:val="22"/>
        </w:rPr>
        <w:t>guration, by specifying the number and arrangement of the</w:t>
      </w:r>
      <w:r>
        <w:rPr>
          <w:rFonts w:hint="eastAsia" w:ascii="Times New Roman" w:hAnsi="Times New Roman" w:cs="Times New Roman"/>
          <w:sz w:val="22"/>
        </w:rPr>
        <w:t xml:space="preserve"> </w:t>
      </w:r>
      <w:r>
        <w:rPr>
          <w:rFonts w:ascii="Times New Roman" w:hAnsi="Times New Roman" w:cs="Times New Roman"/>
          <w:sz w:val="22"/>
        </w:rPr>
        <w:t>servers, and (2) the stochastic nature of the demands, by specifying the variability</w:t>
      </w:r>
      <w:r>
        <w:rPr>
          <w:rFonts w:hint="eastAsia" w:ascii="Times New Roman" w:hAnsi="Times New Roman" w:cs="Times New Roman"/>
          <w:sz w:val="22"/>
        </w:rPr>
        <w:t xml:space="preserve"> </w:t>
      </w:r>
      <w:r>
        <w:rPr>
          <w:rFonts w:ascii="Times New Roman" w:hAnsi="Times New Roman" w:cs="Times New Roman"/>
          <w:sz w:val="22"/>
        </w:rPr>
        <w:t>in the arrival process and in the service process.</w:t>
      </w:r>
      <w:r>
        <w:rPr>
          <w:rFonts w:hint="eastAsia" w:ascii="Times New Roman" w:hAnsi="Times New Roman" w:cs="Times New Roman"/>
          <w:sz w:val="22"/>
        </w:rPr>
        <w:t xml:space="preserv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The essence of queueing theory is that it takes into account the randomness of</w:t>
      </w:r>
      <w:r>
        <w:rPr>
          <w:rFonts w:hint="eastAsia" w:ascii="Times New Roman" w:hAnsi="Times New Roman" w:cs="Times New Roman"/>
          <w:sz w:val="22"/>
        </w:rPr>
        <w:t xml:space="preserve"> </w:t>
      </w:r>
      <w:r>
        <w:rPr>
          <w:rFonts w:ascii="Times New Roman" w:hAnsi="Times New Roman" w:cs="Times New Roman"/>
          <w:sz w:val="22"/>
        </w:rPr>
        <w:t>the arrival process and the randomness of the service process. The most common</w:t>
      </w:r>
      <w:r>
        <w:rPr>
          <w:rFonts w:hint="eastAsia" w:ascii="Times New Roman" w:hAnsi="Times New Roman" w:cs="Times New Roman"/>
          <w:sz w:val="22"/>
        </w:rPr>
        <w:t xml:space="preserve"> </w:t>
      </w:r>
      <w:r>
        <w:rPr>
          <w:rFonts w:ascii="Times New Roman" w:hAnsi="Times New Roman" w:cs="Times New Roman"/>
          <w:sz w:val="22"/>
        </w:rPr>
        <w:t>assumption about the arrival process is that the customer arrivals follow a Poisson process, where the times between arrivals are exponentially distributed. The</w:t>
      </w:r>
      <w:r>
        <w:rPr>
          <w:rFonts w:hint="eastAsia" w:ascii="Times New Roman" w:hAnsi="Times New Roman" w:cs="Times New Roman"/>
          <w:sz w:val="22"/>
        </w:rPr>
        <w:t xml:space="preserve"> </w:t>
      </w:r>
      <w:r>
        <w:rPr>
          <w:rFonts w:ascii="Times New Roman" w:hAnsi="Times New Roman" w:cs="Times New Roman"/>
          <w:sz w:val="22"/>
        </w:rPr>
        <w:t xml:space="preserve">probability of the exponential distribution function is </w:t>
      </w:r>
      <w:r>
        <w:rPr>
          <w:rFonts w:hint="eastAsia" w:ascii="Times New Roman" w:hAnsi="Times New Roman" w:cs="Times New Roman"/>
          <w:sz w:val="22"/>
        </w:rPr>
        <w:t>.</w:t>
      </w:r>
    </w:p>
    <w:p>
      <w:pPr>
        <w:autoSpaceDE w:val="0"/>
        <w:autoSpaceDN w:val="0"/>
        <w:adjustRightInd w:val="0"/>
        <w:jc w:val="left"/>
        <w:rPr>
          <w:rFonts w:ascii="Times New Roman" w:hAnsi="Times New Roman" w:cs="Times New Roman"/>
          <w:sz w:val="22"/>
        </w:rPr>
      </w:pPr>
    </w:p>
    <w:p>
      <w:pPr>
        <w:pStyle w:val="9"/>
        <w:numPr>
          <w:ilvl w:val="0"/>
          <w:numId w:val="1"/>
        </w:numPr>
        <w:autoSpaceDE w:val="0"/>
        <w:autoSpaceDN w:val="0"/>
        <w:adjustRightInd w:val="0"/>
        <w:ind w:firstLineChars="0"/>
        <w:jc w:val="left"/>
        <w:rPr>
          <w:rFonts w:ascii="Times New Roman" w:hAnsi="Times New Roman" w:cs="Times New Roman"/>
          <w:b/>
          <w:sz w:val="22"/>
        </w:rPr>
      </w:pPr>
      <w:r>
        <w:rPr>
          <w:rFonts w:hint="eastAsia" w:ascii="Times New Roman" w:hAnsi="Times New Roman" w:cs="Times New Roman"/>
          <w:b/>
          <w:sz w:val="22"/>
        </w:rPr>
        <w:t>Erlang B model</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One of the most important queueing models is the Erlang B model (i.e., M/M/n/n).</w:t>
      </w:r>
      <w:r>
        <w:rPr>
          <w:rFonts w:hint="eastAsia" w:ascii="Times New Roman" w:hAnsi="Times New Roman" w:cs="Times New Roman"/>
          <w:sz w:val="22"/>
        </w:rPr>
        <w:t xml:space="preserve"> </w:t>
      </w:r>
      <w:r>
        <w:rPr>
          <w:rFonts w:ascii="Times New Roman" w:hAnsi="Times New Roman" w:cs="Times New Roman"/>
          <w:sz w:val="22"/>
        </w:rPr>
        <w:t>It assumes that the arrivals follow a Poisson process and have a</w:t>
      </w:r>
      <w:r>
        <w:rPr>
          <w:rFonts w:hint="eastAsia" w:ascii="Times New Roman" w:hAnsi="Times New Roman" w:cs="Times New Roman"/>
          <w:sz w:val="22"/>
        </w:rPr>
        <w:t xml:space="preserve"> fi</w:t>
      </w:r>
      <w:r>
        <w:rPr>
          <w:rFonts w:ascii="Times New Roman" w:hAnsi="Times New Roman" w:cs="Times New Roman"/>
          <w:sz w:val="22"/>
        </w:rPr>
        <w:t>nite n servers.</w:t>
      </w:r>
      <w:r>
        <w:rPr>
          <w:rFonts w:hint="eastAsia" w:ascii="Times New Roman" w:hAnsi="Times New Roman" w:cs="Times New Roman"/>
          <w:sz w:val="22"/>
        </w:rPr>
        <w:t xml:space="preserve"> </w:t>
      </w:r>
      <w:r>
        <w:rPr>
          <w:rFonts w:ascii="Times New Roman" w:hAnsi="Times New Roman" w:cs="Times New Roman"/>
          <w:sz w:val="22"/>
        </w:rPr>
        <w:t>In Erlang B model, it assumes that the arrival customers are blocked and cleared</w:t>
      </w:r>
      <w:r>
        <w:rPr>
          <w:rFonts w:hint="eastAsia" w:ascii="Times New Roman" w:hAnsi="Times New Roman" w:cs="Times New Roman"/>
          <w:sz w:val="22"/>
        </w:rPr>
        <w:t xml:space="preserve"> </w:t>
      </w:r>
      <w:r>
        <w:rPr>
          <w:rFonts w:ascii="Times New Roman" w:hAnsi="Times New Roman" w:cs="Times New Roman"/>
          <w:sz w:val="22"/>
        </w:rPr>
        <w:t>when all the servers are busy. The blocked probability of a Erlang B model is given</w:t>
      </w:r>
      <w:r>
        <w:rPr>
          <w:rFonts w:hint="eastAsia" w:ascii="Times New Roman" w:hAnsi="Times New Roman" w:cs="Times New Roman"/>
          <w:sz w:val="22"/>
        </w:rPr>
        <w:t xml:space="preserve"> </w:t>
      </w:r>
      <w:r>
        <w:rPr>
          <w:rFonts w:ascii="Times New Roman" w:hAnsi="Times New Roman" w:cs="Times New Roman"/>
          <w:sz w:val="22"/>
        </w:rPr>
        <w:t>by the famous Erlang B formula,</w:t>
      </w:r>
    </w:p>
    <w:p>
      <w:pPr>
        <w:autoSpaceDE w:val="0"/>
        <w:autoSpaceDN w:val="0"/>
        <w:adjustRightInd w:val="0"/>
        <w:jc w:val="left"/>
        <w:rPr>
          <w:rFonts w:ascii="Times New Roman" w:hAnsi="Times New Roman" w:cs="Times New Roman"/>
          <w:sz w:val="22"/>
        </w:rPr>
      </w:pPr>
      <w:r>
        <w:rPr>
          <w:rFonts w:hint="eastAsia" w:ascii="Times New Roman" w:hAnsi="Times New Roman" w:eastAsia="宋体" w:cs="Times New Roman"/>
          <w:kern w:val="2"/>
          <w:sz w:val="22"/>
          <w:szCs w:val="22"/>
          <w:lang w:val="en-US" w:eastAsia="zh-CN" w:bidi="ar-SA"/>
        </w:rPr>
        <w:pict>
          <v:shape id="图片框 1025" o:spid="_x0000_s1040" type="#_x0000_t75" style="height:39.85pt;width:415.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autoSpaceDE w:val="0"/>
        <w:autoSpaceDN w:val="0"/>
        <w:adjustRightInd w:val="0"/>
        <w:jc w:val="left"/>
        <w:rPr>
          <w:rFonts w:ascii="Times New Roman" w:hAnsi="Times New Roman" w:cs="Times New Roman"/>
          <w:sz w:val="22"/>
        </w:rPr>
      </w:pPr>
      <w:r>
        <w:rPr>
          <w:rFonts w:ascii="CMR10" w:hAnsi="CMR10" w:cs="CMR10"/>
          <w:kern w:val="0"/>
          <w:sz w:val="20"/>
          <w:szCs w:val="20"/>
        </w:rPr>
        <w:t>w</w:t>
      </w:r>
      <w:r>
        <w:rPr>
          <w:rFonts w:ascii="Times New Roman" w:hAnsi="Times New Roman" w:cs="Times New Roman"/>
          <w:sz w:val="22"/>
        </w:rPr>
        <w:t>here n is the number of servers and A</w:t>
      </w:r>
      <w:r>
        <w:rPr>
          <w:rFonts w:hint="eastAsia" w:ascii="Times New Roman" w:hAnsi="Times New Roman" w:cs="Times New Roman"/>
          <w:sz w:val="22"/>
        </w:rPr>
        <w:t>=</w:t>
      </w:r>
      <w:r>
        <w:rPr>
          <w:rFonts w:ascii="Times New Roman" w:hAnsi="Times New Roman" w:cs="Times New Roman"/>
          <w:sz w:val="22"/>
        </w:rPr>
        <w:t xml:space="preserve"> is the o</w:t>
      </w:r>
      <w:r>
        <w:rPr>
          <w:rFonts w:hint="eastAsia" w:ascii="Times New Roman" w:hAnsi="Times New Roman" w:cs="Times New Roman"/>
          <w:sz w:val="22"/>
        </w:rPr>
        <w:t>ff</w:t>
      </w:r>
      <w:r>
        <w:rPr>
          <w:rFonts w:ascii="Times New Roman" w:hAnsi="Times New Roman" w:cs="Times New Roman"/>
          <w:sz w:val="22"/>
        </w:rPr>
        <w:t xml:space="preserve">ered load in Erlangs, </w:t>
      </w:r>
      <w:r>
        <w:rPr>
          <w:rFonts w:hint="eastAsia" w:ascii="Times New Roman" w:hAnsi="Times New Roman" w:cs="Times New Roman"/>
          <w:sz w:val="22"/>
        </w:rPr>
        <w:t xml:space="preserve"> </w:t>
      </w:r>
      <w:r>
        <w:rPr>
          <w:rFonts w:ascii="Times New Roman" w:hAnsi="Times New Roman" w:cs="Times New Roman"/>
          <w:sz w:val="22"/>
        </w:rPr>
        <w:t>is the arrival rate and</w:t>
      </w:r>
      <w:r>
        <w:rPr>
          <w:rFonts w:hint="eastAsia" w:ascii="Times New Roman" w:hAnsi="Times New Roman" w:cs="Times New Roman"/>
          <w:sz w:val="22"/>
        </w:rPr>
        <w:t xml:space="preserve">  </w:t>
      </w:r>
      <w:r>
        <w:rPr>
          <w:rFonts w:ascii="Times New Roman" w:hAnsi="Times New Roman" w:cs="Times New Roman"/>
          <w:sz w:val="22"/>
        </w:rPr>
        <w:t>is the average service time. Formula (1.1) is hard to</w:t>
      </w:r>
      <w:r>
        <w:rPr>
          <w:rFonts w:hint="eastAsia" w:ascii="Times New Roman" w:hAnsi="Times New Roman" w:cs="Times New Roman"/>
          <w:sz w:val="22"/>
        </w:rPr>
        <w:t xml:space="preserve"> </w:t>
      </w:r>
      <w:r>
        <w:rPr>
          <w:rFonts w:ascii="Times New Roman" w:hAnsi="Times New Roman" w:cs="Times New Roman"/>
          <w:sz w:val="22"/>
        </w:rPr>
        <w:t>calculate directly from its right side when n and A are large. However, it is easy to</w:t>
      </w:r>
      <w:r>
        <w:rPr>
          <w:rFonts w:hint="eastAsia" w:ascii="Times New Roman" w:hAnsi="Times New Roman" w:cs="Times New Roman"/>
          <w:sz w:val="22"/>
        </w:rPr>
        <w:t xml:space="preserve"> </w:t>
      </w:r>
      <w:r>
        <w:rPr>
          <w:rFonts w:ascii="Times New Roman" w:hAnsi="Times New Roman" w:cs="Times New Roman"/>
          <w:sz w:val="22"/>
        </w:rPr>
        <w:t>calculate it using the following iterative scheme:</w:t>
      </w:r>
    </w:p>
    <w:p>
      <w:pPr>
        <w:autoSpaceDE w:val="0"/>
        <w:autoSpaceDN w:val="0"/>
        <w:adjustRightInd w:val="0"/>
        <w:jc w:val="left"/>
        <w:rPr>
          <w:rFonts w:ascii="Times New Roman" w:hAnsi="Times New Roman" w:cs="Times New Roman"/>
          <w:sz w:val="22"/>
        </w:rPr>
      </w:pPr>
      <w:r>
        <w:rPr>
          <w:rFonts w:hint="eastAsia" w:ascii="Times New Roman" w:hAnsi="Times New Roman" w:eastAsia="宋体" w:cs="Times New Roman"/>
          <w:kern w:val="2"/>
          <w:sz w:val="22"/>
          <w:szCs w:val="22"/>
          <w:lang w:val="en-US" w:eastAsia="zh-CN" w:bidi="ar-SA"/>
        </w:rPr>
        <w:pict>
          <v:shape id="图片框 1026" o:spid="_x0000_s1041" type="#_x0000_t75" style="height:34.25pt;width:415.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autoSpaceDE w:val="0"/>
        <w:autoSpaceDN w:val="0"/>
        <w:adjustRightInd w:val="0"/>
        <w:jc w:val="left"/>
        <w:rPr>
          <w:rFonts w:ascii="CMR10" w:hAnsi="CMR10" w:cs="CMR10"/>
          <w:kern w:val="0"/>
          <w:sz w:val="20"/>
          <w:szCs w:val="20"/>
        </w:rPr>
      </w:pPr>
    </w:p>
    <w:p>
      <w:pPr>
        <w:pStyle w:val="9"/>
        <w:numPr>
          <w:ilvl w:val="0"/>
          <w:numId w:val="1"/>
        </w:numPr>
        <w:autoSpaceDE w:val="0"/>
        <w:autoSpaceDN w:val="0"/>
        <w:adjustRightInd w:val="0"/>
        <w:ind w:firstLineChars="0"/>
        <w:jc w:val="left"/>
        <w:rPr>
          <w:rFonts w:ascii="Times New Roman" w:hAnsi="Times New Roman" w:cs="Times New Roman"/>
          <w:b/>
          <w:sz w:val="22"/>
        </w:rPr>
      </w:pPr>
      <w:r>
        <w:rPr>
          <w:rFonts w:hint="eastAsia" w:ascii="Times New Roman" w:hAnsi="Times New Roman" w:cs="Times New Roman"/>
          <w:b/>
          <w:sz w:val="22"/>
        </w:rPr>
        <w:t>Erlang C model</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The Erlang delay model (M/M/n) is similar to Erlang B model, except that now</w:t>
      </w:r>
      <w:r>
        <w:rPr>
          <w:rFonts w:hint="eastAsia" w:ascii="Times New Roman" w:hAnsi="Times New Roman" w:cs="Times New Roman"/>
          <w:sz w:val="22"/>
        </w:rPr>
        <w:t xml:space="preserve"> </w:t>
      </w:r>
      <w:r>
        <w:rPr>
          <w:rFonts w:ascii="Times New Roman" w:hAnsi="Times New Roman" w:cs="Times New Roman"/>
          <w:sz w:val="22"/>
        </w:rPr>
        <w:t>it assumes that the arrival customers are waiting in a queue for a server to become</w:t>
      </w:r>
      <w:r>
        <w:rPr>
          <w:rFonts w:hint="eastAsia" w:ascii="Times New Roman" w:hAnsi="Times New Roman" w:cs="Times New Roman"/>
          <w:sz w:val="22"/>
        </w:rPr>
        <w:t xml:space="preserve"> </w:t>
      </w:r>
      <w:r>
        <w:rPr>
          <w:rFonts w:ascii="Times New Roman" w:hAnsi="Times New Roman" w:cs="Times New Roman"/>
          <w:sz w:val="22"/>
        </w:rPr>
        <w:t>available without considering the length of the queue. The probability of blocking</w:t>
      </w:r>
      <w:r>
        <w:rPr>
          <w:rFonts w:hint="eastAsia" w:ascii="Times New Roman" w:hAnsi="Times New Roman" w:cs="Times New Roman"/>
          <w:sz w:val="22"/>
        </w:rPr>
        <w:t xml:space="preserve"> </w:t>
      </w:r>
      <w:r>
        <w:rPr>
          <w:rFonts w:ascii="Times New Roman" w:hAnsi="Times New Roman" w:cs="Times New Roman"/>
          <w:sz w:val="22"/>
        </w:rPr>
        <w:t>(all the servers are busy) is given by the Erlang C formula,</w:t>
      </w:r>
    </w:p>
    <w:p>
      <w:pPr>
        <w:autoSpaceDE w:val="0"/>
        <w:autoSpaceDN w:val="0"/>
        <w:adjustRightInd w:val="0"/>
        <w:jc w:val="left"/>
        <w:rPr>
          <w:rFonts w:ascii="Times New Roman" w:hAnsi="Times New Roman" w:cs="Times New Roman"/>
          <w:sz w:val="22"/>
        </w:rPr>
      </w:pPr>
      <w:r>
        <w:rPr>
          <w:rFonts w:hint="eastAsia" w:ascii="Times New Roman" w:hAnsi="Times New Roman" w:eastAsia="宋体" w:cs="Times New Roman"/>
          <w:kern w:val="2"/>
          <w:sz w:val="22"/>
          <w:szCs w:val="22"/>
          <w:lang w:val="en-US" w:eastAsia="zh-CN" w:bidi="ar-SA"/>
        </w:rPr>
        <w:pict>
          <v:shape id="图片框 1027" o:spid="_x0000_s1042" type="#_x0000_t75" style="height:46.25pt;width:415.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Where</w:t>
      </w:r>
      <w:r>
        <w:rPr>
          <w:rFonts w:hint="eastAsia" w:ascii="Times New Roman" w:hAnsi="Times New Roman" w:cs="Times New Roman"/>
          <w:sz w:val="22"/>
        </w:rPr>
        <w:t xml:space="preserve">  if  and  if </w:t>
      </w:r>
      <w:r>
        <w:rPr>
          <w:rFonts w:ascii="Times New Roman" w:hAnsi="Times New Roman" w:cs="Times New Roman"/>
          <w:sz w:val="22"/>
        </w:rPr>
        <w:t>. The quantity</w:t>
      </w:r>
      <w:r>
        <w:rPr>
          <w:rFonts w:hint="eastAsia" w:ascii="Times New Roman" w:hAnsi="Times New Roman" w:cs="Times New Roman"/>
          <w:sz w:val="22"/>
        </w:rPr>
        <w:t xml:space="preserve"> </w:t>
      </w:r>
      <w:r>
        <w:rPr>
          <w:rFonts w:ascii="Times New Roman" w:hAnsi="Times New Roman" w:cs="Times New Roman"/>
          <w:sz w:val="22"/>
        </w:rPr>
        <w:t>indicates the server</w:t>
      </w:r>
      <w:r>
        <w:rPr>
          <w:rFonts w:hint="eastAsia" w:ascii="Times New Roman" w:hAnsi="Times New Roman" w:cs="Times New Roman"/>
          <w:sz w:val="22"/>
        </w:rPr>
        <w:t xml:space="preserve"> </w:t>
      </w:r>
      <w:r>
        <w:rPr>
          <w:rFonts w:ascii="Times New Roman" w:hAnsi="Times New Roman" w:cs="Times New Roman"/>
          <w:sz w:val="22"/>
        </w:rPr>
        <w:t>utilization. The Erlang C formula (1.3) can be easily calculated by the following</w:t>
      </w:r>
      <w:r>
        <w:rPr>
          <w:rFonts w:hint="eastAsia" w:ascii="Times New Roman" w:hAnsi="Times New Roman" w:cs="Times New Roman"/>
          <w:sz w:val="22"/>
        </w:rPr>
        <w:t xml:space="preserve"> </w:t>
      </w:r>
      <w:r>
        <w:rPr>
          <w:rFonts w:ascii="Times New Roman" w:hAnsi="Times New Roman" w:cs="Times New Roman"/>
          <w:sz w:val="22"/>
        </w:rPr>
        <w:t>iterative scheme</w:t>
      </w:r>
    </w:p>
    <w:p>
      <w:pPr>
        <w:autoSpaceDE w:val="0"/>
        <w:autoSpaceDN w:val="0"/>
        <w:adjustRightInd w:val="0"/>
        <w:jc w:val="left"/>
        <w:rPr>
          <w:rFonts w:ascii="Times New Roman" w:hAnsi="Times New Roman" w:cs="Times New Roman"/>
          <w:sz w:val="22"/>
        </w:rPr>
      </w:pPr>
      <w:r>
        <w:rPr>
          <w:rFonts w:hint="eastAsia" w:ascii="Times New Roman" w:hAnsi="Times New Roman" w:eastAsia="宋体" w:cs="Times New Roman"/>
          <w:kern w:val="2"/>
          <w:sz w:val="22"/>
          <w:szCs w:val="22"/>
          <w:lang w:val="en-US" w:eastAsia="zh-CN" w:bidi="ar-SA"/>
        </w:rPr>
        <w:pict>
          <v:shape id="图片框 1028" o:spid="_x0000_s1043" type="#_x0000_t75" style="height:33.65pt;width:415.3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where  is d</w:t>
      </w:r>
      <w:r>
        <w:rPr>
          <w:rFonts w:hint="eastAsia" w:ascii="Times New Roman" w:hAnsi="Times New Roman" w:cs="Times New Roman"/>
          <w:sz w:val="22"/>
        </w:rPr>
        <w:t>efi</w:t>
      </w:r>
      <w:r>
        <w:rPr>
          <w:rFonts w:ascii="Times New Roman" w:hAnsi="Times New Roman" w:cs="Times New Roman"/>
          <w:sz w:val="22"/>
        </w:rPr>
        <w:t>ned in Eq.(1.1).</w:t>
      </w:r>
    </w:p>
    <w:p>
      <w:pPr>
        <w:autoSpaceDE w:val="0"/>
        <w:autoSpaceDN w:val="0"/>
        <w:adjustRightInd w:val="0"/>
        <w:jc w:val="left"/>
        <w:rPr>
          <w:rFonts w:ascii="Times New Roman" w:hAnsi="Times New Roman" w:cs="Times New Roman"/>
          <w:sz w:val="22"/>
        </w:rPr>
      </w:pPr>
    </w:p>
    <w:p>
      <w:pPr>
        <w:autoSpaceDE w:val="0"/>
        <w:autoSpaceDN w:val="0"/>
        <w:adjustRightInd w:val="0"/>
        <w:jc w:val="left"/>
        <w:rPr>
          <w:rFonts w:ascii="Times New Roman" w:hAnsi="Times New Roman" w:cs="Times New Roman"/>
          <w:sz w:val="22"/>
        </w:rPr>
      </w:pPr>
    </w:p>
    <w:p>
      <w:pPr>
        <w:autoSpaceDE w:val="0"/>
        <w:autoSpaceDN w:val="0"/>
        <w:adjustRightInd w:val="0"/>
        <w:jc w:val="left"/>
        <w:rPr>
          <w:rFonts w:ascii="Times New Roman" w:hAnsi="Times New Roman" w:cs="Times New Roman"/>
          <w:sz w:val="22"/>
        </w:rPr>
      </w:pPr>
    </w:p>
    <w:p/>
    <w:p/>
    <w:p/>
    <w:p/>
    <w:p/>
    <w:p/>
    <w:p/>
    <w:p/>
    <w:p/>
    <w:p/>
    <w:p/>
    <w:p/>
    <w:p/>
    <w:p/>
    <w:p/>
    <w:p/>
    <w:p/>
    <w:p/>
    <w:p/>
    <w:p/>
    <w:p/>
    <w:p/>
    <w:p/>
    <w:p/>
    <w:p/>
    <w:p/>
    <w:p/>
    <w:p/>
    <w:p/>
    <w:p/>
    <w:p>
      <w:pPr>
        <w:rPr>
          <w:rFonts w:ascii="Times New Roman" w:hAnsi="Times New Roman" w:cs="Times New Roman"/>
          <w:b/>
          <w:sz w:val="22"/>
        </w:rPr>
      </w:pPr>
      <w:r>
        <w:rPr>
          <w:rFonts w:hint="eastAsia" w:ascii="Times New Roman" w:hAnsi="Times New Roman" w:cs="Times New Roman"/>
          <w:b/>
          <w:sz w:val="22"/>
        </w:rPr>
        <w:t>DESCRIPTION OF THE EXPERIMENTS</w:t>
      </w:r>
    </w:p>
    <w:p/>
    <w:p>
      <w:pPr>
        <w:rPr>
          <w:b/>
        </w:rPr>
      </w:pPr>
    </w:p>
    <w:p>
      <w:pPr>
        <w:pStyle w:val="9"/>
        <w:numPr>
          <w:ilvl w:val="0"/>
          <w:numId w:val="2"/>
        </w:numPr>
        <w:ind w:firstLineChars="0"/>
        <w:rPr>
          <w:rFonts w:ascii="Times New Roman" w:hAnsi="Times New Roman" w:cs="Times New Roman"/>
          <w:b/>
          <w:sz w:val="22"/>
        </w:rPr>
      </w:pPr>
      <w:r>
        <w:rPr>
          <w:rFonts w:ascii="Times New Roman" w:hAnsi="Times New Roman" w:cs="Times New Roman"/>
          <w:b/>
          <w:sz w:val="22"/>
        </w:rPr>
        <w:t>Using the formula (1.2), calculate the blocking probability of the Erlang</w:t>
      </w:r>
      <w:r>
        <w:rPr>
          <w:rFonts w:hint="eastAsia" w:ascii="Times New Roman" w:hAnsi="Times New Roman" w:cs="Times New Roman"/>
          <w:b/>
          <w:sz w:val="22"/>
        </w:rPr>
        <w:t xml:space="preserve"> </w:t>
      </w:r>
      <w:r>
        <w:rPr>
          <w:rFonts w:ascii="Times New Roman" w:hAnsi="Times New Roman" w:cs="Times New Roman"/>
          <w:b/>
          <w:sz w:val="22"/>
        </w:rPr>
        <w:t>B model. Draw the relationship of the blocking probability PB(n</w:t>
      </w:r>
      <w:r>
        <w:rPr>
          <w:rFonts w:hint="eastAsia" w:ascii="Times New Roman" w:hAnsi="Times New Roman" w:cs="Times New Roman"/>
          <w:b/>
          <w:sz w:val="22"/>
        </w:rPr>
        <w:t>,</w:t>
      </w:r>
      <w:r>
        <w:rPr>
          <w:rFonts w:ascii="Times New Roman" w:hAnsi="Times New Roman" w:cs="Times New Roman"/>
          <w:b/>
          <w:sz w:val="22"/>
        </w:rPr>
        <w:t>A) and</w:t>
      </w:r>
      <w:r>
        <w:rPr>
          <w:rFonts w:hint="eastAsia" w:ascii="Times New Roman" w:hAnsi="Times New Roman" w:cs="Times New Roman"/>
          <w:b/>
          <w:sz w:val="22"/>
        </w:rPr>
        <w:t xml:space="preserve"> off</w:t>
      </w:r>
      <w:r>
        <w:rPr>
          <w:rFonts w:ascii="Times New Roman" w:hAnsi="Times New Roman" w:cs="Times New Roman"/>
          <w:b/>
          <w:sz w:val="22"/>
        </w:rPr>
        <w:t>ered tra</w:t>
      </w:r>
      <w:r>
        <w:rPr>
          <w:rFonts w:hint="eastAsia" w:ascii="Times New Roman" w:hAnsi="Times New Roman" w:cs="Times New Roman"/>
          <w:b/>
          <w:sz w:val="22"/>
        </w:rPr>
        <w:t>ffi</w:t>
      </w:r>
      <w:r>
        <w:rPr>
          <w:rFonts w:ascii="Times New Roman" w:hAnsi="Times New Roman" w:cs="Times New Roman"/>
          <w:b/>
          <w:sz w:val="22"/>
        </w:rPr>
        <w:t>c A with n = 1</w:t>
      </w:r>
      <w:r>
        <w:rPr>
          <w:rFonts w:hint="eastAsia" w:ascii="Times New Roman" w:hAnsi="Times New Roman" w:cs="Times New Roman"/>
          <w:b/>
          <w:sz w:val="22"/>
        </w:rPr>
        <w:t>,</w:t>
      </w:r>
      <w:r>
        <w:rPr>
          <w:rFonts w:ascii="Times New Roman" w:hAnsi="Times New Roman" w:cs="Times New Roman"/>
          <w:b/>
          <w:sz w:val="22"/>
        </w:rPr>
        <w:t>2</w:t>
      </w:r>
      <w:r>
        <w:rPr>
          <w:rFonts w:hint="eastAsia" w:ascii="Times New Roman" w:hAnsi="Times New Roman" w:cs="Times New Roman"/>
          <w:b/>
          <w:sz w:val="22"/>
        </w:rPr>
        <w:t>,</w:t>
      </w:r>
      <w:r>
        <w:rPr>
          <w:rFonts w:ascii="Times New Roman" w:hAnsi="Times New Roman" w:cs="Times New Roman"/>
          <w:b/>
          <w:sz w:val="22"/>
        </w:rPr>
        <w:t xml:space="preserve"> 10</w:t>
      </w:r>
      <w:r>
        <w:rPr>
          <w:rFonts w:hint="eastAsia" w:ascii="Times New Roman" w:hAnsi="Times New Roman" w:cs="Times New Roman"/>
          <w:b/>
          <w:sz w:val="22"/>
        </w:rPr>
        <w:t>,</w:t>
      </w:r>
      <w:r>
        <w:rPr>
          <w:rFonts w:ascii="Times New Roman" w:hAnsi="Times New Roman" w:cs="Times New Roman"/>
          <w:b/>
          <w:sz w:val="22"/>
        </w:rPr>
        <w:t xml:space="preserve"> 20</w:t>
      </w:r>
      <w:r>
        <w:rPr>
          <w:rFonts w:hint="eastAsia" w:ascii="Times New Roman" w:hAnsi="Times New Roman" w:cs="Times New Roman"/>
          <w:b/>
          <w:sz w:val="22"/>
        </w:rPr>
        <w:t>,</w:t>
      </w:r>
      <w:r>
        <w:rPr>
          <w:rFonts w:ascii="Times New Roman" w:hAnsi="Times New Roman" w:cs="Times New Roman"/>
          <w:b/>
          <w:sz w:val="22"/>
        </w:rPr>
        <w:t xml:space="preserve"> 30</w:t>
      </w:r>
      <w:r>
        <w:rPr>
          <w:rFonts w:hint="eastAsia" w:ascii="Times New Roman" w:hAnsi="Times New Roman" w:cs="Times New Roman"/>
          <w:b/>
          <w:sz w:val="22"/>
        </w:rPr>
        <w:t>,</w:t>
      </w:r>
      <w:r>
        <w:rPr>
          <w:rFonts w:ascii="Times New Roman" w:hAnsi="Times New Roman" w:cs="Times New Roman"/>
          <w:b/>
          <w:sz w:val="22"/>
        </w:rPr>
        <w:t xml:space="preserve"> 40</w:t>
      </w:r>
      <w:r>
        <w:rPr>
          <w:rFonts w:hint="eastAsia" w:ascii="Times New Roman" w:hAnsi="Times New Roman" w:cs="Times New Roman"/>
          <w:b/>
          <w:sz w:val="22"/>
        </w:rPr>
        <w:t>,</w:t>
      </w:r>
      <w:r>
        <w:rPr>
          <w:rFonts w:ascii="Times New Roman" w:hAnsi="Times New Roman" w:cs="Times New Roman"/>
          <w:b/>
          <w:sz w:val="22"/>
        </w:rPr>
        <w:t xml:space="preserve"> 50</w:t>
      </w:r>
      <w:r>
        <w:rPr>
          <w:rFonts w:hint="eastAsia" w:ascii="Times New Roman" w:hAnsi="Times New Roman" w:cs="Times New Roman"/>
          <w:b/>
          <w:sz w:val="22"/>
        </w:rPr>
        <w:t>,</w:t>
      </w:r>
      <w:r>
        <w:rPr>
          <w:rFonts w:ascii="Times New Roman" w:hAnsi="Times New Roman" w:cs="Times New Roman"/>
          <w:b/>
          <w:sz w:val="22"/>
        </w:rPr>
        <w:t xml:space="preserve"> 60</w:t>
      </w:r>
      <w:r>
        <w:rPr>
          <w:rFonts w:hint="eastAsia" w:ascii="Times New Roman" w:hAnsi="Times New Roman" w:cs="Times New Roman"/>
          <w:b/>
          <w:sz w:val="22"/>
        </w:rPr>
        <w:t>,</w:t>
      </w:r>
      <w:r>
        <w:rPr>
          <w:rFonts w:ascii="Times New Roman" w:hAnsi="Times New Roman" w:cs="Times New Roman"/>
          <w:b/>
          <w:sz w:val="22"/>
        </w:rPr>
        <w:t xml:space="preserve"> 70</w:t>
      </w:r>
      <w:r>
        <w:rPr>
          <w:rFonts w:hint="eastAsia" w:ascii="Times New Roman" w:hAnsi="Times New Roman" w:cs="Times New Roman"/>
          <w:b/>
          <w:sz w:val="22"/>
        </w:rPr>
        <w:t>,</w:t>
      </w:r>
      <w:r>
        <w:rPr>
          <w:rFonts w:ascii="Times New Roman" w:hAnsi="Times New Roman" w:cs="Times New Roman"/>
          <w:b/>
          <w:sz w:val="22"/>
        </w:rPr>
        <w:t xml:space="preserve"> 80</w:t>
      </w:r>
      <w:r>
        <w:rPr>
          <w:rFonts w:hint="eastAsia" w:ascii="Times New Roman" w:hAnsi="Times New Roman" w:cs="Times New Roman"/>
          <w:b/>
          <w:sz w:val="22"/>
        </w:rPr>
        <w:t>,</w:t>
      </w:r>
      <w:r>
        <w:rPr>
          <w:rFonts w:ascii="Times New Roman" w:hAnsi="Times New Roman" w:cs="Times New Roman"/>
          <w:b/>
          <w:sz w:val="22"/>
        </w:rPr>
        <w:t xml:space="preserve"> 90</w:t>
      </w:r>
      <w:r>
        <w:rPr>
          <w:rFonts w:hint="eastAsia" w:ascii="Times New Roman" w:hAnsi="Times New Roman" w:cs="Times New Roman"/>
          <w:b/>
          <w:sz w:val="22"/>
        </w:rPr>
        <w:t>,</w:t>
      </w:r>
      <w:r>
        <w:rPr>
          <w:rFonts w:ascii="Times New Roman" w:hAnsi="Times New Roman" w:cs="Times New Roman"/>
          <w:b/>
          <w:sz w:val="22"/>
        </w:rPr>
        <w:t xml:space="preserve"> 100. Compare</w:t>
      </w:r>
      <w:r>
        <w:rPr>
          <w:rFonts w:hint="eastAsia" w:ascii="Times New Roman" w:hAnsi="Times New Roman" w:cs="Times New Roman"/>
          <w:b/>
          <w:sz w:val="22"/>
        </w:rPr>
        <w:t xml:space="preserve"> </w:t>
      </w:r>
      <w:r>
        <w:rPr>
          <w:rFonts w:ascii="Times New Roman" w:hAnsi="Times New Roman" w:cs="Times New Roman"/>
          <w:b/>
          <w:sz w:val="22"/>
        </w:rPr>
        <w:t>it with the table in the text book (P.281, table 10.3).</w:t>
      </w:r>
    </w:p>
    <w:p>
      <w:pPr>
        <w:rPr>
          <w:rFonts w:ascii="Times New Roman" w:hAnsi="Times New Roman" w:cs="Times New Roman"/>
          <w:sz w:val="22"/>
        </w:rPr>
      </w:pPr>
      <w:r>
        <w:rPr>
          <w:rFonts w:ascii="Times New Roman" w:hAnsi="Times New Roman" w:cs="Times New Roman"/>
          <w:sz w:val="22"/>
        </w:rPr>
        <w:t>F</w:t>
      </w:r>
      <w:r>
        <w:rPr>
          <w:rFonts w:hint="eastAsia" w:ascii="Times New Roman" w:hAnsi="Times New Roman" w:cs="Times New Roman"/>
          <w:sz w:val="22"/>
        </w:rPr>
        <w:t xml:space="preserve">rom the introduction, we know that when the n and A are large, it is easy to </w:t>
      </w:r>
      <w:r>
        <w:rPr>
          <w:rFonts w:ascii="Times New Roman" w:hAnsi="Times New Roman" w:cs="Times New Roman"/>
          <w:sz w:val="22"/>
        </w:rPr>
        <w:t>calculate</w:t>
      </w:r>
      <w:r>
        <w:rPr>
          <w:rFonts w:hint="eastAsia" w:ascii="Times New Roman" w:hAnsi="Times New Roman" w:cs="Times New Roman"/>
          <w:sz w:val="22"/>
        </w:rPr>
        <w:t xml:space="preserve"> the blocking probability using the formula 1.2 as follows. </w:t>
      </w:r>
    </w:p>
    <w:p>
      <w:pPr>
        <w:rPr>
          <w:rFonts w:ascii="Times New Roman" w:hAnsi="Times New Roman" w:cs="Times New Roman"/>
          <w:sz w:val="22"/>
        </w:rPr>
      </w:pPr>
      <w:r>
        <w:rPr>
          <w:rFonts w:hint="eastAsia" w:ascii="Times New Roman" w:hAnsi="Times New Roman" w:cs="Times New Roman"/>
          <w:sz w:val="22"/>
        </w:rPr>
        <w:t xml:space="preserve">                      </w:t>
      </w:r>
    </w:p>
    <w:p>
      <w:pPr>
        <w:rPr>
          <w:rFonts w:ascii="Times New Roman" w:hAnsi="Times New Roman" w:cs="Times New Roman"/>
          <w:sz w:val="22"/>
        </w:rPr>
      </w:pPr>
      <w:r>
        <w:rPr>
          <w:rFonts w:hint="eastAsia" w:ascii="Times New Roman" w:hAnsi="Times New Roman" w:cs="Times New Roman"/>
          <w:sz w:val="22"/>
        </w:rPr>
        <w:t xml:space="preserve">it use the theory of </w:t>
      </w:r>
      <w:r>
        <w:rPr>
          <w:rFonts w:ascii="Times New Roman" w:hAnsi="Times New Roman" w:cs="Times New Roman"/>
          <w:sz w:val="22"/>
        </w:rPr>
        <w:t>recursion</w:t>
      </w:r>
      <w:r>
        <w:rPr>
          <w:rFonts w:hint="eastAsia" w:ascii="Times New Roman" w:hAnsi="Times New Roman" w:cs="Times New Roman"/>
          <w:sz w:val="22"/>
        </w:rPr>
        <w:t xml:space="preserve"> for the calculation. </w:t>
      </w:r>
      <w:r>
        <w:rPr>
          <w:rFonts w:ascii="Times New Roman" w:hAnsi="Times New Roman" w:cs="Times New Roman"/>
          <w:sz w:val="22"/>
        </w:rPr>
        <w:t>B</w:t>
      </w:r>
      <w:r>
        <w:rPr>
          <w:rFonts w:hint="eastAsia" w:ascii="Times New Roman" w:hAnsi="Times New Roman" w:cs="Times New Roman"/>
          <w:sz w:val="22"/>
        </w:rPr>
        <w:t xml:space="preserve">ut the </w:t>
      </w:r>
      <w:r>
        <w:rPr>
          <w:rFonts w:ascii="Times New Roman" w:hAnsi="Times New Roman" w:cs="Times New Roman"/>
          <w:sz w:val="22"/>
        </w:rPr>
        <w:t>denominator</w:t>
      </w:r>
      <w:r>
        <w:rPr>
          <w:rFonts w:hint="eastAsia" w:ascii="Times New Roman" w:hAnsi="Times New Roman" w:cs="Times New Roman"/>
          <w:sz w:val="22"/>
        </w:rPr>
        <w:t xml:space="preserve"> and the </w:t>
      </w:r>
      <w:r>
        <w:rPr>
          <w:rFonts w:ascii="Times New Roman" w:hAnsi="Times New Roman" w:cs="Times New Roman"/>
          <w:sz w:val="22"/>
        </w:rPr>
        <w:t>numerator</w:t>
      </w:r>
      <w:r>
        <w:rPr>
          <w:rFonts w:hint="eastAsia" w:ascii="Times New Roman" w:hAnsi="Times New Roman" w:cs="Times New Roman"/>
          <w:sz w:val="22"/>
        </w:rPr>
        <w:t xml:space="preserve"> of the formula both need to </w:t>
      </w:r>
      <w:r>
        <w:rPr>
          <w:rFonts w:ascii="Times New Roman" w:hAnsi="Times New Roman" w:cs="Times New Roman"/>
          <w:sz w:val="22"/>
        </w:rPr>
        <w:t>recurs</w:t>
      </w:r>
      <w:r>
        <w:rPr>
          <w:rFonts w:hint="eastAsia" w:ascii="Times New Roman" w:hAnsi="Times New Roman" w:cs="Times New Roman"/>
          <w:sz w:val="22"/>
        </w:rPr>
        <w:t xml:space="preserve">() when doing the matlab calculation, it waste time and reduce the matlab calculation efficient. </w:t>
      </w:r>
      <w:r>
        <w:rPr>
          <w:rFonts w:ascii="Times New Roman" w:hAnsi="Times New Roman" w:cs="Times New Roman"/>
          <w:sz w:val="22"/>
        </w:rPr>
        <w:t>S</w:t>
      </w:r>
      <w:r>
        <w:rPr>
          <w:rFonts w:hint="eastAsia" w:ascii="Times New Roman" w:hAnsi="Times New Roman" w:cs="Times New Roman"/>
          <w:sz w:val="22"/>
        </w:rPr>
        <w:t>o we change the formula to be :</w:t>
      </w:r>
    </w:p>
    <w:p>
      <w:pPr>
        <w:rPr>
          <w:rFonts w:ascii="Times New Roman" w:hAnsi="Times New Roman" w:cs="Times New Roman"/>
          <w:sz w:val="22"/>
        </w:rPr>
      </w:pPr>
      <w:r>
        <w:rPr>
          <w:rFonts w:hint="eastAsia" w:ascii="Times New Roman" w:hAnsi="Times New Roman" w:cs="Times New Roman"/>
          <w:sz w:val="22"/>
        </w:rPr>
        <w:t xml:space="preserve">            </w:t>
      </w:r>
    </w:p>
    <w:p>
      <w:pPr>
        <w:rPr>
          <w:rFonts w:ascii="Times New Roman" w:hAnsi="Times New Roman" w:cs="Times New Roman"/>
          <w:sz w:val="22"/>
        </w:rPr>
      </w:pPr>
      <w:r>
        <w:rPr>
          <w:rFonts w:ascii="Times New Roman" w:hAnsi="Times New Roman" w:cs="Times New Roman"/>
          <w:sz w:val="22"/>
        </w:rPr>
        <w:t>T</w:t>
      </w:r>
      <w:r>
        <w:rPr>
          <w:rFonts w:hint="eastAsia" w:ascii="Times New Roman" w:hAnsi="Times New Roman" w:cs="Times New Roman"/>
          <w:sz w:val="22"/>
        </w:rPr>
        <w:t xml:space="preserve">hen the </w:t>
      </w:r>
      <w:r>
        <w:rPr>
          <w:rFonts w:ascii="Times New Roman" w:hAnsi="Times New Roman" w:cs="Times New Roman"/>
          <w:sz w:val="22"/>
        </w:rPr>
        <w:t>calculation</w:t>
      </w:r>
      <w:r>
        <w:rPr>
          <w:rFonts w:hint="eastAsia" w:ascii="Times New Roman" w:hAnsi="Times New Roman" w:cs="Times New Roman"/>
          <w:sz w:val="22"/>
        </w:rPr>
        <w:t xml:space="preserve"> only need recurs </w:t>
      </w:r>
      <w:r>
        <w:rPr>
          <w:rFonts w:ascii="Times New Roman" w:hAnsi="Times New Roman" w:cs="Times New Roman"/>
          <w:sz w:val="22"/>
        </w:rPr>
        <w:t>once</w:t>
      </w:r>
      <w:r>
        <w:rPr>
          <w:rFonts w:hint="eastAsia" w:ascii="Times New Roman" w:hAnsi="Times New Roman" w:cs="Times New Roman"/>
          <w:sz w:val="22"/>
        </w:rPr>
        <w:t xml:space="preserve"> time and is more efficient.</w:t>
      </w:r>
    </w:p>
    <w:p>
      <w:pPr>
        <w:rPr>
          <w:rFonts w:ascii="Times New Roman" w:hAnsi="Times New Roman" w:cs="Times New Roman"/>
          <w:sz w:val="22"/>
        </w:rPr>
      </w:pPr>
    </w:p>
    <w:p>
      <w:pPr>
        <w:rPr>
          <w:rFonts w:ascii="Times New Roman" w:hAnsi="Times New Roman" w:cs="Times New Roman"/>
          <w:b/>
          <w:sz w:val="22"/>
        </w:rPr>
      </w:pPr>
      <w:r>
        <w:rPr>
          <w:rFonts w:ascii="Times New Roman" w:hAnsi="Times New Roman" w:cs="Times New Roman"/>
          <w:i/>
          <w:sz w:val="22"/>
        </w:rPr>
        <w:t>T</w:t>
      </w:r>
      <w:r>
        <w:rPr>
          <w:rFonts w:hint="eastAsia" w:ascii="Times New Roman" w:hAnsi="Times New Roman" w:cs="Times New Roman"/>
          <w:i/>
          <w:sz w:val="22"/>
        </w:rPr>
        <w:t xml:space="preserve">he matlab code for the </w:t>
      </w:r>
      <w:r>
        <w:rPr>
          <w:rFonts w:ascii="Times New Roman" w:hAnsi="Times New Roman" w:cs="Times New Roman"/>
          <w:i/>
          <w:sz w:val="22"/>
        </w:rPr>
        <w:t>formula</w:t>
      </w:r>
      <w:r>
        <w:rPr>
          <w:rFonts w:hint="eastAsia" w:ascii="Times New Roman" w:hAnsi="Times New Roman" w:cs="Times New Roman"/>
          <w:i/>
          <w:sz w:val="22"/>
        </w:rPr>
        <w:t xml:space="preserve"> is:   </w:t>
      </w:r>
      <w:r>
        <w:rPr>
          <w:rFonts w:hint="eastAsia" w:ascii="Times New Roman" w:hAnsi="Times New Roman" w:cs="Times New Roman"/>
          <w:b/>
          <w:sz w:val="22"/>
        </w:rPr>
        <w:t>erlang_b.m</w:t>
      </w:r>
    </w:p>
    <w:p>
      <w:pPr>
        <w:autoSpaceDE w:val="0"/>
        <w:autoSpaceDN w:val="0"/>
        <w:adjustRightInd w:val="0"/>
        <w:jc w:val="left"/>
        <w:rPr>
          <w:rFonts w:ascii="Courier New" w:hAnsi="Courier New" w:cs="Courier New"/>
          <w:color w:val="228B22"/>
          <w:kern w:val="0"/>
          <w:sz w:val="20"/>
          <w:szCs w:val="20"/>
        </w:rPr>
      </w:pP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kern w:val="0"/>
          <w:sz w:val="20"/>
          <w:szCs w:val="20"/>
        </w:rPr>
        <w:t>%</w:t>
      </w:r>
      <w:r>
        <w:rPr>
          <w:rFonts w:ascii="Courier New" w:hAnsi="Courier New" w:cs="Courier New"/>
          <w:kern w:val="0"/>
          <w:sz w:val="20"/>
          <w:szCs w:val="20"/>
        </w:rPr>
        <w:t xml:space="preserve"> File: erlanb_b.m  </w:t>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kern w:val="0"/>
          <w:sz w:val="20"/>
          <w:szCs w:val="20"/>
        </w:rPr>
        <w:t>%</w:t>
      </w:r>
      <w:r>
        <w:rPr>
          <w:rFonts w:ascii="Courier New" w:hAnsi="Courier New" w:cs="Courier New"/>
          <w:kern w:val="0"/>
          <w:sz w:val="20"/>
          <w:szCs w:val="20"/>
        </w:rPr>
        <w:t xml:space="preserve"> A = offered traffic in Erlangs. </w:t>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kern w:val="0"/>
          <w:sz w:val="20"/>
          <w:szCs w:val="20"/>
        </w:rPr>
        <w:t>%</w:t>
      </w:r>
      <w:r>
        <w:rPr>
          <w:rFonts w:ascii="Courier New" w:hAnsi="Courier New" w:cs="Courier New"/>
          <w:kern w:val="0"/>
          <w:sz w:val="20"/>
          <w:szCs w:val="20"/>
        </w:rPr>
        <w:t xml:space="preserve"> </w:t>
      </w:r>
      <w:r>
        <w:rPr>
          <w:rFonts w:hint="eastAsia" w:ascii="Courier New" w:hAnsi="Courier New" w:cs="Courier New"/>
          <w:kern w:val="0"/>
          <w:sz w:val="20"/>
          <w:szCs w:val="20"/>
        </w:rPr>
        <w:t>n</w:t>
      </w:r>
      <w:r>
        <w:rPr>
          <w:rFonts w:ascii="Courier New" w:hAnsi="Courier New" w:cs="Courier New"/>
          <w:kern w:val="0"/>
          <w:sz w:val="20"/>
          <w:szCs w:val="20"/>
        </w:rPr>
        <w:t xml:space="preserve"> = number of truncked channels.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Pb is the result blocking probability. </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0"/>
          <w:szCs w:val="20"/>
        </w:rPr>
        <w:t>function [ Pb ] = erlang_b( A,n )</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0"/>
          <w:szCs w:val="20"/>
        </w:rPr>
        <w:t xml:space="preserve">  if n==0    </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0"/>
          <w:szCs w:val="20"/>
        </w:rPr>
        <w:t xml:space="preserve">     </w:t>
      </w:r>
      <w:r>
        <w:rPr>
          <w:rFonts w:hint="eastAsia" w:ascii="Courier New" w:hAnsi="Courier New" w:cs="Courier New"/>
          <w:kern w:val="0"/>
          <w:sz w:val="20"/>
          <w:szCs w:val="20"/>
        </w:rPr>
        <w:t xml:space="preserve"> </w:t>
      </w:r>
      <w:r>
        <w:rPr>
          <w:rFonts w:ascii="Courier New" w:hAnsi="Courier New" w:cs="Courier New"/>
          <w:kern w:val="0"/>
          <w:sz w:val="20"/>
          <w:szCs w:val="20"/>
        </w:rPr>
        <w:t xml:space="preserve">Pb=1;   </w:t>
      </w:r>
      <w:r>
        <w:rPr>
          <w:rFonts w:hint="eastAsia" w:ascii="Courier New" w:hAnsi="Courier New" w:cs="Courier New"/>
          <w:kern w:val="0"/>
          <w:sz w:val="20"/>
          <w:szCs w:val="20"/>
        </w:rPr>
        <w:t xml:space="preserve">     </w:t>
      </w:r>
      <w:r>
        <w:rPr>
          <w:rFonts w:ascii="Courier New" w:hAnsi="Courier New" w:cs="Courier New"/>
          <w:kern w:val="0"/>
          <w:sz w:val="20"/>
          <w:szCs w:val="20"/>
        </w:rPr>
        <w:t>% P(0,A)=1</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0"/>
          <w:szCs w:val="20"/>
        </w:rPr>
        <w:t xml:space="preserve">  else</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0"/>
          <w:szCs w:val="20"/>
        </w:rPr>
        <w:t xml:space="preserve">      Pb=1/(1+n/(A*erlang_b(A,n-1)));</w:t>
      </w:r>
      <w:r>
        <w:rPr>
          <w:rFonts w:hint="eastAsia" w:ascii="Courier New" w:hAnsi="Courier New" w:cs="Courier New"/>
          <w:kern w:val="0"/>
          <w:sz w:val="20"/>
          <w:szCs w:val="20"/>
        </w:rPr>
        <w:t xml:space="preserve"> </w:t>
      </w:r>
      <w:r>
        <w:rPr>
          <w:rFonts w:ascii="Courier New" w:hAnsi="Courier New" w:cs="Courier New"/>
          <w:kern w:val="0"/>
          <w:sz w:val="20"/>
          <w:szCs w:val="20"/>
        </w:rPr>
        <w:t xml:space="preserve"> % use recursion "erlang(A,n-1)"</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0"/>
          <w:szCs w:val="20"/>
        </w:rPr>
        <w:t xml:space="preserve">  end</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0"/>
          <w:szCs w:val="20"/>
        </w:rPr>
        <w:t>end</w:t>
      </w:r>
    </w:p>
    <w:p>
      <w:pPr>
        <w:rPr>
          <w:rFonts w:ascii="Times New Roman" w:hAnsi="Times New Roman" w:cs="Times New Roman"/>
          <w:sz w:val="22"/>
        </w:rPr>
      </w:pPr>
    </w:p>
    <w:p>
      <w:pPr>
        <w:rPr>
          <w:rFonts w:ascii="Times New Roman" w:hAnsi="Times New Roman" w:cs="Times New Roman"/>
          <w:sz w:val="22"/>
        </w:rPr>
      </w:pPr>
      <w:r>
        <w:rPr>
          <w:rFonts w:hint="eastAsia" w:ascii="Times New Roman" w:hAnsi="Times New Roman" w:cs="Times New Roman"/>
          <w:sz w:val="22"/>
        </w:rPr>
        <w:t xml:space="preserve">As we can see from the table on the text books, it uses the </w:t>
      </w:r>
      <w:r>
        <w:rPr>
          <w:rFonts w:ascii="Times New Roman" w:hAnsi="Times New Roman" w:cs="Times New Roman"/>
          <w:sz w:val="22"/>
        </w:rPr>
        <w:t>logarithm</w:t>
      </w:r>
      <w:r>
        <w:rPr>
          <w:rFonts w:hint="eastAsia" w:ascii="Times New Roman" w:hAnsi="Times New Roman" w:cs="Times New Roman"/>
          <w:sz w:val="22"/>
        </w:rPr>
        <w:t xml:space="preserve"> </w:t>
      </w:r>
      <w:r>
        <w:rPr>
          <w:rFonts w:ascii="Times New Roman" w:hAnsi="Times New Roman" w:cs="Times New Roman"/>
          <w:sz w:val="22"/>
        </w:rPr>
        <w:t>coordinate</w:t>
      </w:r>
      <w:r>
        <w:rPr>
          <w:rFonts w:hint="eastAsia" w:ascii="Times New Roman" w:hAnsi="Times New Roman" w:cs="Times New Roman"/>
          <w:sz w:val="22"/>
        </w:rPr>
        <w:t xml:space="preserve">, so we also use the logarithm coordinate to plot the result. </w:t>
      </w:r>
      <w:r>
        <w:rPr>
          <w:rFonts w:ascii="Times New Roman" w:hAnsi="Times New Roman" w:cs="Times New Roman"/>
          <w:sz w:val="22"/>
        </w:rPr>
        <w:t>W</w:t>
      </w:r>
      <w:r>
        <w:rPr>
          <w:rFonts w:hint="eastAsia" w:ascii="Times New Roman" w:hAnsi="Times New Roman" w:cs="Times New Roman"/>
          <w:sz w:val="22"/>
        </w:rPr>
        <w:t xml:space="preserve">e divide the number of servers(n) into three parts, for each part we can define a interval of the </w:t>
      </w:r>
      <w:r>
        <w:rPr>
          <w:rFonts w:ascii="Times New Roman" w:hAnsi="Times New Roman" w:cs="Times New Roman"/>
          <w:sz w:val="22"/>
        </w:rPr>
        <w:t>traffic</w:t>
      </w:r>
      <w:r>
        <w:rPr>
          <w:rFonts w:hint="eastAsia" w:ascii="Times New Roman" w:hAnsi="Times New Roman" w:cs="Times New Roman"/>
          <w:sz w:val="22"/>
        </w:rPr>
        <w:t xml:space="preserve"> </w:t>
      </w:r>
      <w:r>
        <w:rPr>
          <w:rFonts w:ascii="Times New Roman" w:hAnsi="Times New Roman" w:cs="Times New Roman"/>
          <w:sz w:val="22"/>
        </w:rPr>
        <w:t>intensity</w:t>
      </w:r>
      <w:r>
        <w:rPr>
          <w:rFonts w:hint="eastAsia" w:ascii="Times New Roman" w:hAnsi="Times New Roman" w:cs="Times New Roman"/>
          <w:sz w:val="22"/>
        </w:rPr>
        <w:t xml:space="preserve">(A) based on the figure on the text books : </w:t>
      </w:r>
    </w:p>
    <w:p>
      <w:pPr>
        <w:rPr>
          <w:rFonts w:ascii="Times New Roman" w:hAnsi="Times New Roman" w:cs="Times New Roman"/>
          <w:sz w:val="22"/>
        </w:rPr>
      </w:pPr>
      <w:r>
        <w:rPr>
          <w:rFonts w:hint="eastAsia" w:ascii="Times New Roman" w:hAnsi="Times New Roman" w:cs="Times New Roman"/>
          <w:sz w:val="22"/>
        </w:rPr>
        <w:t>1. when 0&lt;n&lt;10, 0.1&lt;A&lt;10.</w:t>
      </w:r>
    </w:p>
    <w:p>
      <w:pPr>
        <w:rPr>
          <w:rFonts w:ascii="Times New Roman" w:hAnsi="Times New Roman" w:cs="Times New Roman"/>
          <w:sz w:val="22"/>
        </w:rPr>
      </w:pPr>
      <w:r>
        <w:rPr>
          <w:rFonts w:hint="eastAsia" w:ascii="Times New Roman" w:hAnsi="Times New Roman" w:cs="Times New Roman"/>
          <w:sz w:val="22"/>
        </w:rPr>
        <w:t>2. when 10&lt;n&lt;20, 3&lt;A&lt;20.</w:t>
      </w:r>
    </w:p>
    <w:p>
      <w:pPr>
        <w:rPr>
          <w:rFonts w:ascii="Times New Roman" w:hAnsi="Times New Roman" w:cs="Times New Roman"/>
          <w:sz w:val="22"/>
        </w:rPr>
      </w:pPr>
      <w:r>
        <w:rPr>
          <w:rFonts w:hint="eastAsia" w:ascii="Times New Roman" w:hAnsi="Times New Roman" w:cs="Times New Roman"/>
          <w:sz w:val="22"/>
        </w:rPr>
        <w:t>3. when 30&lt;n&lt;100, 13&lt;A&lt;120.</w:t>
      </w:r>
    </w:p>
    <w:p>
      <w:pPr>
        <w:rPr>
          <w:rFonts w:ascii="Times New Roman" w:hAnsi="Times New Roman" w:cs="Times New Roman"/>
          <w:sz w:val="22"/>
        </w:rPr>
      </w:pPr>
      <w:r>
        <w:rPr>
          <w:rFonts w:ascii="Times New Roman" w:hAnsi="Times New Roman" w:cs="Times New Roman"/>
          <w:sz w:val="22"/>
        </w:rPr>
        <w:t>F</w:t>
      </w:r>
      <w:r>
        <w:rPr>
          <w:rFonts w:hint="eastAsia" w:ascii="Times New Roman" w:hAnsi="Times New Roman" w:cs="Times New Roman"/>
          <w:sz w:val="22"/>
        </w:rPr>
        <w:t xml:space="preserve">or each part, use the </w:t>
      </w:r>
      <w:r>
        <w:rPr>
          <w:rFonts w:ascii="Times New Roman" w:hAnsi="Times New Roman" w:cs="Times New Roman"/>
          <w:sz w:val="22"/>
        </w:rPr>
        <w:t>“</w:t>
      </w:r>
      <w:r>
        <w:rPr>
          <w:rFonts w:hint="eastAsia" w:ascii="Times New Roman" w:hAnsi="Times New Roman" w:cs="Times New Roman"/>
          <w:sz w:val="22"/>
        </w:rPr>
        <w:t>erlang_b</w:t>
      </w:r>
      <w:r>
        <w:rPr>
          <w:rFonts w:ascii="Times New Roman" w:hAnsi="Times New Roman" w:cs="Times New Roman"/>
          <w:sz w:val="22"/>
        </w:rPr>
        <w:t>”</w:t>
      </w:r>
      <w:r>
        <w:rPr>
          <w:rFonts w:hint="eastAsia" w:ascii="Times New Roman" w:hAnsi="Times New Roman" w:cs="Times New Roman"/>
          <w:sz w:val="22"/>
        </w:rPr>
        <w:t xml:space="preserve"> function to </w:t>
      </w:r>
      <w:r>
        <w:rPr>
          <w:rFonts w:ascii="Times New Roman" w:hAnsi="Times New Roman" w:cs="Times New Roman"/>
          <w:sz w:val="22"/>
        </w:rPr>
        <w:t>calculate</w:t>
      </w:r>
      <w:r>
        <w:rPr>
          <w:rFonts w:hint="eastAsia" w:ascii="Times New Roman" w:hAnsi="Times New Roman" w:cs="Times New Roman"/>
          <w:sz w:val="22"/>
        </w:rPr>
        <w:t xml:space="preserve"> and then use </w:t>
      </w:r>
      <w:r>
        <w:rPr>
          <w:rFonts w:ascii="Times New Roman" w:hAnsi="Times New Roman" w:cs="Times New Roman"/>
          <w:sz w:val="22"/>
        </w:rPr>
        <w:t>“</w:t>
      </w:r>
      <w:r>
        <w:rPr>
          <w:rFonts w:hint="eastAsia" w:ascii="Times New Roman" w:hAnsi="Times New Roman" w:cs="Times New Roman"/>
          <w:sz w:val="22"/>
        </w:rPr>
        <w:t>loglog</w:t>
      </w:r>
      <w:r>
        <w:rPr>
          <w:rFonts w:ascii="Times New Roman" w:hAnsi="Times New Roman" w:cs="Times New Roman"/>
          <w:sz w:val="22"/>
        </w:rPr>
        <w:t>”</w:t>
      </w:r>
      <w:r>
        <w:rPr>
          <w:rFonts w:hint="eastAsia" w:ascii="Times New Roman" w:hAnsi="Times New Roman" w:cs="Times New Roman"/>
          <w:sz w:val="22"/>
        </w:rPr>
        <w:t xml:space="preserve"> function to figure the logarithm coordinate.</w:t>
      </w:r>
    </w:p>
    <w:p>
      <w:pPr>
        <w:rPr>
          <w:rFonts w:ascii="Times New Roman" w:hAnsi="Times New Roman" w:cs="Times New Roman"/>
          <w:sz w:val="22"/>
        </w:rPr>
      </w:pPr>
    </w:p>
    <w:p>
      <w:pPr>
        <w:rPr>
          <w:rFonts w:ascii="Times New Roman" w:hAnsi="Times New Roman" w:cs="Times New Roman"/>
          <w:i/>
          <w:sz w:val="22"/>
        </w:rPr>
      </w:pPr>
      <w:r>
        <w:rPr>
          <w:rFonts w:ascii="Times New Roman" w:hAnsi="Times New Roman" w:cs="Times New Roman"/>
          <w:i/>
          <w:sz w:val="22"/>
        </w:rPr>
        <w:t>T</w:t>
      </w:r>
      <w:r>
        <w:rPr>
          <w:rFonts w:hint="eastAsia" w:ascii="Times New Roman" w:hAnsi="Times New Roman" w:cs="Times New Roman"/>
          <w:i/>
          <w:sz w:val="22"/>
        </w:rPr>
        <w:t>he matlab code is :</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for the three parts.</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n is the number servers.</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A is the traffic indensity.</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P is the blocking probability.</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n_1 = [1:2];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A_1 = linspace(0.1,10,50); </w:t>
      </w:r>
      <w:r>
        <w:rPr>
          <w:rFonts w:ascii="Courier New" w:hAnsi="Courier New" w:cs="Courier New"/>
          <w:color w:val="228B22"/>
          <w:kern w:val="0"/>
          <w:sz w:val="20"/>
          <w:szCs w:val="20"/>
        </w:rPr>
        <w:t>% 50 points between 0.1 and 10.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n_2 = [10:10:20];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A_2 = linspace(3,20,50);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n_3 = [30:10:100];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A_3 = linspace(13,120,50);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for each part, call the erlang_b() function.</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1:length(n_1)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1:length(A_1)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p_1(j,i) = erlang_b(A_1(j),n_1(i));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1:length(n_2)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1:length(A_2)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p_2(j,i) = erlang_b(A_2(j),n_2(i));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1:length(n_3)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1:length(A_3)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p_3(j,i) = erlang_b(A_3(j),n_3(i));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color w:val="000000"/>
          <w:kern w:val="0"/>
          <w:sz w:val="20"/>
          <w:szCs w:val="20"/>
        </w:rPr>
      </w:pP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0"/>
          <w:szCs w:val="20"/>
        </w:rPr>
        <w:t xml:space="preserve">% </w:t>
      </w:r>
      <w:r>
        <w:rPr>
          <w:rFonts w:hint="eastAsia" w:ascii="Courier New" w:hAnsi="Courier New" w:cs="Courier New"/>
          <w:kern w:val="0"/>
          <w:sz w:val="20"/>
          <w:szCs w:val="20"/>
        </w:rPr>
        <w:t xml:space="preserve">use loglog to figure the result within </w:t>
      </w:r>
      <w:r>
        <w:rPr>
          <w:rFonts w:hint="eastAsia" w:ascii="Times New Roman" w:hAnsi="Times New Roman" w:cs="Times New Roman"/>
          <w:sz w:val="22"/>
        </w:rPr>
        <w:t>logarithm coordinate</w:t>
      </w:r>
      <w:r>
        <w:rPr>
          <w:rFonts w:ascii="Courier New" w:hAnsi="Courier New" w:cs="Courier New"/>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loglog(A_1,p_1,</w:t>
      </w:r>
      <w:r>
        <w:rPr>
          <w:rFonts w:ascii="Courier New" w:hAnsi="Courier New" w:cs="Courier New"/>
          <w:color w:val="A020F0"/>
          <w:kern w:val="0"/>
          <w:sz w:val="20"/>
          <w:szCs w:val="20"/>
        </w:rPr>
        <w:t>'k-'</w:t>
      </w:r>
      <w:r>
        <w:rPr>
          <w:rFonts w:ascii="Courier New" w:hAnsi="Courier New" w:cs="Courier New"/>
          <w:color w:val="000000"/>
          <w:kern w:val="0"/>
          <w:sz w:val="20"/>
          <w:szCs w:val="20"/>
        </w:rPr>
        <w:t>,A_2,p_2,</w:t>
      </w:r>
      <w:r>
        <w:rPr>
          <w:rFonts w:ascii="Courier New" w:hAnsi="Courier New" w:cs="Courier New"/>
          <w:color w:val="A020F0"/>
          <w:kern w:val="0"/>
          <w:sz w:val="20"/>
          <w:szCs w:val="20"/>
        </w:rPr>
        <w:t>'k-'</w:t>
      </w:r>
      <w:r>
        <w:rPr>
          <w:rFonts w:ascii="Courier New" w:hAnsi="Courier New" w:cs="Courier New"/>
          <w:color w:val="000000"/>
          <w:kern w:val="0"/>
          <w:sz w:val="20"/>
          <w:szCs w:val="20"/>
        </w:rPr>
        <w:t>,A_3,p_3,</w:t>
      </w:r>
      <w:r>
        <w:rPr>
          <w:rFonts w:ascii="Courier New" w:hAnsi="Courier New" w:cs="Courier New"/>
          <w:color w:val="A020F0"/>
          <w:kern w:val="0"/>
          <w:sz w:val="20"/>
          <w:szCs w:val="20"/>
        </w:rPr>
        <w:t>'k-'</w:t>
      </w:r>
      <w:r>
        <w:rPr>
          <w:rFonts w:ascii="Courier New" w:hAnsi="Courier New" w:cs="Courier New"/>
          <w:color w:val="000000"/>
          <w:kern w:val="0"/>
          <w:sz w:val="20"/>
          <w:szCs w:val="20"/>
        </w:rPr>
        <w:t>);</w:t>
      </w:r>
    </w:p>
    <w:p>
      <w:pPr>
        <w:rPr>
          <w:rFonts w:ascii="Times New Roman" w:hAnsi="Times New Roman" w:cs="Times New Roman"/>
          <w:sz w:val="22"/>
        </w:rPr>
      </w:pP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'Traffic indensity in Erlangs (A)'</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'Probability of Blocking (P)'</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axis([0.1 120 0.001 0.1])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text(.115, .115,</w:t>
      </w:r>
      <w:r>
        <w:rPr>
          <w:rFonts w:ascii="Courier New" w:hAnsi="Courier New" w:cs="Courier New"/>
          <w:color w:val="A020F0"/>
          <w:kern w:val="0"/>
          <w:sz w:val="20"/>
          <w:szCs w:val="20"/>
        </w:rPr>
        <w:t>'n=1'</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text(.6, .115,</w:t>
      </w:r>
      <w:r>
        <w:rPr>
          <w:rFonts w:ascii="Courier New" w:hAnsi="Courier New" w:cs="Courier New"/>
          <w:color w:val="A020F0"/>
          <w:kern w:val="0"/>
          <w:sz w:val="20"/>
          <w:szCs w:val="20"/>
        </w:rPr>
        <w:t>'n=2'</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text(7, .115,</w:t>
      </w:r>
      <w:r>
        <w:rPr>
          <w:rFonts w:ascii="Courier New" w:hAnsi="Courier New" w:cs="Courier New"/>
          <w:color w:val="A020F0"/>
          <w:kern w:val="0"/>
          <w:sz w:val="20"/>
          <w:szCs w:val="20"/>
        </w:rPr>
        <w:t>'10'</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text(17, .115,</w:t>
      </w:r>
      <w:r>
        <w:rPr>
          <w:rFonts w:ascii="Courier New" w:hAnsi="Courier New" w:cs="Courier New"/>
          <w:color w:val="A020F0"/>
          <w:kern w:val="0"/>
          <w:sz w:val="20"/>
          <w:szCs w:val="20"/>
        </w:rPr>
        <w:t>'20'</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text(27, .115,</w:t>
      </w:r>
      <w:r>
        <w:rPr>
          <w:rFonts w:ascii="Courier New" w:hAnsi="Courier New" w:cs="Courier New"/>
          <w:color w:val="A020F0"/>
          <w:kern w:val="0"/>
          <w:sz w:val="20"/>
          <w:szCs w:val="20"/>
        </w:rPr>
        <w:t>'30'</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text(45, .115,</w:t>
      </w:r>
      <w:r>
        <w:rPr>
          <w:rFonts w:ascii="Courier New" w:hAnsi="Courier New" w:cs="Courier New"/>
          <w:color w:val="A020F0"/>
          <w:kern w:val="0"/>
          <w:sz w:val="20"/>
          <w:szCs w:val="20"/>
        </w:rPr>
        <w:t>'50'</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text(100, .115,</w:t>
      </w:r>
      <w:r>
        <w:rPr>
          <w:rFonts w:ascii="Courier New" w:hAnsi="Courier New" w:cs="Courier New"/>
          <w:color w:val="A020F0"/>
          <w:kern w:val="0"/>
          <w:sz w:val="20"/>
          <w:szCs w:val="20"/>
        </w:rPr>
        <w:t>'100'</w:t>
      </w:r>
      <w:r>
        <w:rPr>
          <w:rFonts w:ascii="Courier New" w:hAnsi="Courier New" w:cs="Courier New"/>
          <w:color w:val="000000"/>
          <w:kern w:val="0"/>
          <w:sz w:val="20"/>
          <w:szCs w:val="20"/>
        </w:rPr>
        <w:t xml:space="preserve">) </w:t>
      </w:r>
    </w:p>
    <w:p>
      <w:pPr>
        <w:rPr>
          <w:rFonts w:ascii="Times New Roman" w:hAnsi="Times New Roman" w:cs="Times New Roman"/>
          <w:sz w:val="22"/>
        </w:rPr>
      </w:pPr>
    </w:p>
    <w:p>
      <w:pPr>
        <w:rPr>
          <w:rFonts w:ascii="Times New Roman" w:hAnsi="Times New Roman" w:cs="Times New Roman"/>
          <w:sz w:val="22"/>
        </w:rPr>
      </w:pPr>
      <w:r>
        <w:rPr>
          <w:rFonts w:hint="eastAsia" w:ascii="Times New Roman" w:hAnsi="Times New Roman" w:eastAsia="宋体" w:cs="Times New Roman"/>
          <w:kern w:val="2"/>
          <w:sz w:val="22"/>
          <w:szCs w:val="22"/>
          <w:lang w:val="en-US" w:eastAsia="zh-CN" w:bidi="ar-SA"/>
        </w:rPr>
        <w:pict>
          <v:shape id="图片框 1029" o:spid="_x0000_s1044" type="#_x0000_t75" style="height:245.95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rPr>
          <w:rFonts w:ascii="Times New Roman" w:hAnsi="Times New Roman" w:cs="Times New Roman"/>
          <w:sz w:val="22"/>
        </w:rPr>
      </w:pPr>
    </w:p>
    <w:p>
      <w:pPr>
        <w:rPr>
          <w:rFonts w:ascii="Times New Roman" w:hAnsi="Times New Roman" w:cs="Times New Roman"/>
          <w:sz w:val="22"/>
        </w:rPr>
      </w:pPr>
      <w:r>
        <w:rPr>
          <w:rFonts w:ascii="Times New Roman" w:hAnsi="Times New Roman" w:cs="Times New Roman"/>
          <w:sz w:val="22"/>
        </w:rPr>
        <w:t>T</w:t>
      </w:r>
      <w:r>
        <w:rPr>
          <w:rFonts w:hint="eastAsia" w:ascii="Times New Roman" w:hAnsi="Times New Roman" w:cs="Times New Roman"/>
          <w:sz w:val="22"/>
        </w:rPr>
        <w:t>he figure on the text books is as follow:</w:t>
      </w:r>
    </w:p>
    <w:p>
      <w:pPr>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框 1030" o:spid="_x0000_s1045" type="#_x0000_t75" style="height:298.85pt;width:415.3pt;rotation:0f;" o:ole="f" fillcolor="#FFFFFF" filled="f" o:preferrelative="t" stroked="f" coordorigin="0,0" coordsize="21600,21600">
            <v:fill on="f" color2="#FFFFFF" focus="0%"/>
            <v:imagedata gain="109227f" blacklevel="-6552f" gamma="0" o:title="" r:id="rId10"/>
            <o:lock v:ext="edit" position="f" selection="f" grouping="f" rotation="f" cropping="f" text="f" aspectratio="t"/>
            <w10:wrap type="none"/>
            <w10:anchorlock/>
          </v:shape>
        </w:pict>
      </w:r>
    </w:p>
    <w:p>
      <w:pPr>
        <w:rPr>
          <w:rFonts w:ascii="Times New Roman" w:hAnsi="Times New Roman" w:cs="Times New Roman"/>
          <w:sz w:val="22"/>
        </w:rPr>
      </w:pPr>
      <w:r>
        <w:rPr>
          <w:rFonts w:ascii="Times New Roman" w:hAnsi="Times New Roman" w:cs="Times New Roman"/>
          <w:sz w:val="22"/>
        </w:rPr>
        <w:t>W</w:t>
      </w:r>
      <w:r>
        <w:rPr>
          <w:rFonts w:hint="eastAsia" w:ascii="Times New Roman" w:hAnsi="Times New Roman" w:cs="Times New Roman"/>
          <w:sz w:val="22"/>
        </w:rPr>
        <w:t xml:space="preserve">e can see from the two pictures that, they are exactly the same with each other except that the result of the experiment have not </w:t>
      </w:r>
      <w:r>
        <w:rPr>
          <w:rFonts w:ascii="Times New Roman" w:hAnsi="Times New Roman" w:cs="Times New Roman"/>
          <w:sz w:val="22"/>
        </w:rPr>
        <w:t>consider</w:t>
      </w:r>
      <w:r>
        <w:rPr>
          <w:rFonts w:hint="eastAsia" w:ascii="Times New Roman" w:hAnsi="Times New Roman" w:cs="Times New Roman"/>
          <w:sz w:val="22"/>
        </w:rPr>
        <w:t>ed the situation with n=3,4,5,</w:t>
      </w:r>
      <w:r>
        <w:rPr>
          <w:rFonts w:ascii="Times New Roman" w:hAnsi="Times New Roman" w:cs="Times New Roman"/>
          <w:sz w:val="22"/>
        </w:rPr>
        <w:t>…</w:t>
      </w:r>
      <w:r>
        <w:rPr>
          <w:rFonts w:hint="eastAsia" w:ascii="Times New Roman" w:hAnsi="Times New Roman" w:cs="Times New Roman"/>
          <w:sz w:val="22"/>
        </w:rPr>
        <w:t>,12,14,16,18.</w:t>
      </w: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b/>
        </w:rPr>
      </w:pPr>
    </w:p>
    <w:p>
      <w:pPr>
        <w:pStyle w:val="9"/>
        <w:numPr>
          <w:ilvl w:val="0"/>
          <w:numId w:val="2"/>
        </w:numPr>
        <w:ind w:firstLineChars="0"/>
        <w:rPr>
          <w:rFonts w:ascii="Times New Roman" w:hAnsi="Times New Roman" w:cs="Times New Roman"/>
          <w:sz w:val="22"/>
        </w:rPr>
      </w:pPr>
      <w:r>
        <w:rPr>
          <w:rFonts w:ascii="Times New Roman" w:hAnsi="Times New Roman" w:cs="Times New Roman"/>
          <w:b/>
          <w:sz w:val="22"/>
        </w:rPr>
        <w:t>Using the formula (1.</w:t>
      </w:r>
      <w:r>
        <w:rPr>
          <w:rFonts w:hint="eastAsia" w:ascii="Times New Roman" w:hAnsi="Times New Roman" w:cs="Times New Roman"/>
          <w:b/>
          <w:sz w:val="22"/>
        </w:rPr>
        <w:t>4</w:t>
      </w:r>
      <w:r>
        <w:rPr>
          <w:rFonts w:ascii="Times New Roman" w:hAnsi="Times New Roman" w:cs="Times New Roman"/>
          <w:b/>
          <w:sz w:val="22"/>
        </w:rPr>
        <w:t>), calculate the blocking probability of the Erlang</w:t>
      </w:r>
      <w:r>
        <w:rPr>
          <w:rFonts w:hint="eastAsia" w:ascii="Times New Roman" w:hAnsi="Times New Roman" w:cs="Times New Roman"/>
          <w:b/>
          <w:sz w:val="22"/>
        </w:rPr>
        <w:t xml:space="preserve"> C</w:t>
      </w:r>
      <w:r>
        <w:rPr>
          <w:rFonts w:ascii="Times New Roman" w:hAnsi="Times New Roman" w:cs="Times New Roman"/>
          <w:b/>
          <w:sz w:val="22"/>
        </w:rPr>
        <w:t xml:space="preserve"> model. Draw the relationship of the blocking probability P</w:t>
      </w:r>
      <w:r>
        <w:rPr>
          <w:rFonts w:hint="eastAsia" w:ascii="Times New Roman" w:hAnsi="Times New Roman" w:cs="Times New Roman"/>
          <w:b/>
          <w:sz w:val="22"/>
        </w:rPr>
        <w:t>C</w:t>
      </w:r>
      <w:r>
        <w:rPr>
          <w:rFonts w:ascii="Times New Roman" w:hAnsi="Times New Roman" w:cs="Times New Roman"/>
          <w:b/>
          <w:sz w:val="22"/>
        </w:rPr>
        <w:t>(n</w:t>
      </w:r>
      <w:r>
        <w:rPr>
          <w:rFonts w:hint="eastAsia" w:ascii="Times New Roman" w:hAnsi="Times New Roman" w:cs="Times New Roman"/>
          <w:b/>
          <w:sz w:val="22"/>
        </w:rPr>
        <w:t>,</w:t>
      </w:r>
      <w:r>
        <w:rPr>
          <w:rFonts w:ascii="Times New Roman" w:hAnsi="Times New Roman" w:cs="Times New Roman"/>
          <w:b/>
          <w:sz w:val="22"/>
        </w:rPr>
        <w:t>A) and</w:t>
      </w:r>
      <w:r>
        <w:rPr>
          <w:rFonts w:hint="eastAsia" w:ascii="Times New Roman" w:hAnsi="Times New Roman" w:cs="Times New Roman"/>
          <w:b/>
          <w:sz w:val="22"/>
        </w:rPr>
        <w:t xml:space="preserve"> off</w:t>
      </w:r>
      <w:r>
        <w:rPr>
          <w:rFonts w:ascii="Times New Roman" w:hAnsi="Times New Roman" w:cs="Times New Roman"/>
          <w:b/>
          <w:sz w:val="22"/>
        </w:rPr>
        <w:t>ered tra</w:t>
      </w:r>
      <w:r>
        <w:rPr>
          <w:rFonts w:hint="eastAsia" w:ascii="Times New Roman" w:hAnsi="Times New Roman" w:cs="Times New Roman"/>
          <w:b/>
          <w:sz w:val="22"/>
        </w:rPr>
        <w:t>ffi</w:t>
      </w:r>
      <w:r>
        <w:rPr>
          <w:rFonts w:ascii="Times New Roman" w:hAnsi="Times New Roman" w:cs="Times New Roman"/>
          <w:b/>
          <w:sz w:val="22"/>
        </w:rPr>
        <w:t>c A with n = 1</w:t>
      </w:r>
      <w:r>
        <w:rPr>
          <w:rFonts w:hint="eastAsia" w:ascii="Times New Roman" w:hAnsi="Times New Roman" w:cs="Times New Roman"/>
          <w:b/>
          <w:sz w:val="22"/>
        </w:rPr>
        <w:t>,</w:t>
      </w:r>
      <w:r>
        <w:rPr>
          <w:rFonts w:ascii="Times New Roman" w:hAnsi="Times New Roman" w:cs="Times New Roman"/>
          <w:b/>
          <w:sz w:val="22"/>
        </w:rPr>
        <w:t>2</w:t>
      </w:r>
      <w:r>
        <w:rPr>
          <w:rFonts w:hint="eastAsia" w:ascii="Times New Roman" w:hAnsi="Times New Roman" w:cs="Times New Roman"/>
          <w:b/>
          <w:sz w:val="22"/>
        </w:rPr>
        <w:t>,</w:t>
      </w:r>
      <w:r>
        <w:rPr>
          <w:rFonts w:ascii="Times New Roman" w:hAnsi="Times New Roman" w:cs="Times New Roman"/>
          <w:b/>
          <w:sz w:val="22"/>
        </w:rPr>
        <w:t xml:space="preserve"> 10</w:t>
      </w:r>
      <w:r>
        <w:rPr>
          <w:rFonts w:hint="eastAsia" w:ascii="Times New Roman" w:hAnsi="Times New Roman" w:cs="Times New Roman"/>
          <w:b/>
          <w:sz w:val="22"/>
        </w:rPr>
        <w:t>,</w:t>
      </w:r>
      <w:r>
        <w:rPr>
          <w:rFonts w:ascii="Times New Roman" w:hAnsi="Times New Roman" w:cs="Times New Roman"/>
          <w:b/>
          <w:sz w:val="22"/>
        </w:rPr>
        <w:t xml:space="preserve"> 20</w:t>
      </w:r>
      <w:r>
        <w:rPr>
          <w:rFonts w:hint="eastAsia" w:ascii="Times New Roman" w:hAnsi="Times New Roman" w:cs="Times New Roman"/>
          <w:b/>
          <w:sz w:val="22"/>
        </w:rPr>
        <w:t>,</w:t>
      </w:r>
      <w:r>
        <w:rPr>
          <w:rFonts w:ascii="Times New Roman" w:hAnsi="Times New Roman" w:cs="Times New Roman"/>
          <w:b/>
          <w:sz w:val="22"/>
        </w:rPr>
        <w:t xml:space="preserve"> 30</w:t>
      </w:r>
      <w:r>
        <w:rPr>
          <w:rFonts w:hint="eastAsia" w:ascii="Times New Roman" w:hAnsi="Times New Roman" w:cs="Times New Roman"/>
          <w:b/>
          <w:sz w:val="22"/>
        </w:rPr>
        <w:t>,</w:t>
      </w:r>
      <w:r>
        <w:rPr>
          <w:rFonts w:ascii="Times New Roman" w:hAnsi="Times New Roman" w:cs="Times New Roman"/>
          <w:b/>
          <w:sz w:val="22"/>
        </w:rPr>
        <w:t xml:space="preserve"> 40</w:t>
      </w:r>
      <w:r>
        <w:rPr>
          <w:rFonts w:hint="eastAsia" w:ascii="Times New Roman" w:hAnsi="Times New Roman" w:cs="Times New Roman"/>
          <w:b/>
          <w:sz w:val="22"/>
        </w:rPr>
        <w:t>,</w:t>
      </w:r>
      <w:r>
        <w:rPr>
          <w:rFonts w:ascii="Times New Roman" w:hAnsi="Times New Roman" w:cs="Times New Roman"/>
          <w:b/>
          <w:sz w:val="22"/>
        </w:rPr>
        <w:t xml:space="preserve"> 50</w:t>
      </w:r>
      <w:r>
        <w:rPr>
          <w:rFonts w:hint="eastAsia" w:ascii="Times New Roman" w:hAnsi="Times New Roman" w:cs="Times New Roman"/>
          <w:b/>
          <w:sz w:val="22"/>
        </w:rPr>
        <w:t>,</w:t>
      </w:r>
      <w:r>
        <w:rPr>
          <w:rFonts w:ascii="Times New Roman" w:hAnsi="Times New Roman" w:cs="Times New Roman"/>
          <w:b/>
          <w:sz w:val="22"/>
        </w:rPr>
        <w:t xml:space="preserve"> 60</w:t>
      </w:r>
      <w:r>
        <w:rPr>
          <w:rFonts w:hint="eastAsia" w:ascii="Times New Roman" w:hAnsi="Times New Roman" w:cs="Times New Roman"/>
          <w:b/>
          <w:sz w:val="22"/>
        </w:rPr>
        <w:t>,</w:t>
      </w:r>
      <w:r>
        <w:rPr>
          <w:rFonts w:ascii="Times New Roman" w:hAnsi="Times New Roman" w:cs="Times New Roman"/>
          <w:b/>
          <w:sz w:val="22"/>
        </w:rPr>
        <w:t xml:space="preserve"> 70</w:t>
      </w:r>
      <w:r>
        <w:rPr>
          <w:rFonts w:hint="eastAsia" w:ascii="Times New Roman" w:hAnsi="Times New Roman" w:cs="Times New Roman"/>
          <w:b/>
          <w:sz w:val="22"/>
        </w:rPr>
        <w:t>,</w:t>
      </w:r>
      <w:r>
        <w:rPr>
          <w:rFonts w:ascii="Times New Roman" w:hAnsi="Times New Roman" w:cs="Times New Roman"/>
          <w:b/>
          <w:sz w:val="22"/>
        </w:rPr>
        <w:t xml:space="preserve"> 80</w:t>
      </w:r>
      <w:r>
        <w:rPr>
          <w:rFonts w:hint="eastAsia" w:ascii="Times New Roman" w:hAnsi="Times New Roman" w:cs="Times New Roman"/>
          <w:b/>
          <w:sz w:val="22"/>
        </w:rPr>
        <w:t>,</w:t>
      </w:r>
      <w:r>
        <w:rPr>
          <w:rFonts w:ascii="Times New Roman" w:hAnsi="Times New Roman" w:cs="Times New Roman"/>
          <w:b/>
          <w:sz w:val="22"/>
        </w:rPr>
        <w:t xml:space="preserve"> 90</w:t>
      </w:r>
      <w:r>
        <w:rPr>
          <w:rFonts w:hint="eastAsia" w:ascii="Times New Roman" w:hAnsi="Times New Roman" w:cs="Times New Roman"/>
          <w:b/>
          <w:sz w:val="22"/>
        </w:rPr>
        <w:t>,</w:t>
      </w:r>
      <w:r>
        <w:rPr>
          <w:rFonts w:ascii="Times New Roman" w:hAnsi="Times New Roman" w:cs="Times New Roman"/>
          <w:b/>
          <w:sz w:val="22"/>
        </w:rPr>
        <w:t xml:space="preserve"> 100. </w:t>
      </w:r>
    </w:p>
    <w:p>
      <w:pPr>
        <w:rPr>
          <w:rFonts w:ascii="Times New Roman" w:hAnsi="Times New Roman" w:cs="Times New Roman"/>
          <w:sz w:val="22"/>
        </w:rPr>
      </w:pPr>
      <w:r>
        <w:rPr>
          <w:rFonts w:ascii="Times New Roman" w:hAnsi="Times New Roman" w:cs="Times New Roman"/>
          <w:sz w:val="22"/>
        </w:rPr>
        <w:t>F</w:t>
      </w:r>
      <w:r>
        <w:rPr>
          <w:rFonts w:hint="eastAsia" w:ascii="Times New Roman" w:hAnsi="Times New Roman" w:cs="Times New Roman"/>
          <w:sz w:val="22"/>
        </w:rPr>
        <w:t xml:space="preserve">rom the introduction, we know that the formula 1.4 is : </w:t>
      </w:r>
    </w:p>
    <w:p>
      <w:pPr>
        <w:rPr>
          <w:rFonts w:ascii="Times New Roman" w:hAnsi="Times New Roman" w:cs="Times New Roman"/>
          <w:sz w:val="22"/>
        </w:rPr>
      </w:pPr>
      <w:r>
        <w:rPr>
          <w:rFonts w:hint="eastAsia" w:ascii="Times New Roman" w:hAnsi="Times New Roman" w:cs="Times New Roman"/>
          <w:sz w:val="22"/>
        </w:rPr>
        <w:t xml:space="preserve">                       </w:t>
      </w:r>
    </w:p>
    <w:p>
      <w:pPr>
        <w:rPr>
          <w:rFonts w:ascii="Times New Roman" w:hAnsi="Times New Roman" w:cs="Times New Roman"/>
          <w:sz w:val="22"/>
        </w:rPr>
      </w:pPr>
      <w:r>
        <w:rPr>
          <w:rFonts w:ascii="Times New Roman" w:hAnsi="Times New Roman" w:cs="Times New Roman"/>
          <w:sz w:val="22"/>
        </w:rPr>
        <w:t xml:space="preserve">Since </w:t>
      </w:r>
      <w:r>
        <w:rPr>
          <w:rFonts w:hint="eastAsia" w:ascii="Times New Roman" w:hAnsi="Times New Roman" w:cs="Times New Roman"/>
          <w:sz w:val="22"/>
        </w:rPr>
        <w:t xml:space="preserve">each time we calculate the , we need to </w:t>
      </w:r>
      <w:r>
        <w:rPr>
          <w:rFonts w:ascii="Times New Roman" w:hAnsi="Times New Roman" w:cs="Times New Roman"/>
          <w:sz w:val="22"/>
        </w:rPr>
        <w:t>recurs</w:t>
      </w:r>
      <w:r>
        <w:rPr>
          <w:rFonts w:hint="eastAsia" w:ascii="Times New Roman" w:hAnsi="Times New Roman" w:cs="Times New Roman"/>
          <w:sz w:val="22"/>
        </w:rPr>
        <w:t xml:space="preserve"> n times, so the formula is not efficient. </w:t>
      </w:r>
      <w:r>
        <w:rPr>
          <w:rFonts w:ascii="Times New Roman" w:hAnsi="Times New Roman" w:cs="Times New Roman"/>
          <w:sz w:val="22"/>
        </w:rPr>
        <w:t>W</w:t>
      </w:r>
      <w:r>
        <w:rPr>
          <w:rFonts w:hint="eastAsia" w:ascii="Times New Roman" w:hAnsi="Times New Roman" w:cs="Times New Roman"/>
          <w:sz w:val="22"/>
        </w:rPr>
        <w:t>e change it to be:</w:t>
      </w:r>
    </w:p>
    <w:p>
      <w:pPr>
        <w:rPr>
          <w:rFonts w:ascii="Times New Roman" w:hAnsi="Times New Roman" w:cs="Times New Roman"/>
          <w:sz w:val="22"/>
        </w:rPr>
      </w:pPr>
      <w:r>
        <w:rPr>
          <w:rFonts w:hint="eastAsia" w:ascii="Times New Roman" w:hAnsi="Times New Roman" w:cs="Times New Roman"/>
          <w:sz w:val="22"/>
        </w:rPr>
        <w:t xml:space="preserve">             </w:t>
      </w:r>
    </w:p>
    <w:p>
      <w:pPr>
        <w:rPr>
          <w:rFonts w:ascii="Times New Roman" w:hAnsi="Times New Roman" w:cs="Times New Roman"/>
          <w:sz w:val="22"/>
        </w:rPr>
      </w:pPr>
      <w:r>
        <w:rPr>
          <w:rFonts w:ascii="Times New Roman" w:hAnsi="Times New Roman" w:cs="Times New Roman"/>
          <w:sz w:val="22"/>
        </w:rPr>
        <w:t>T</w:t>
      </w:r>
      <w:r>
        <w:rPr>
          <w:rFonts w:hint="eastAsia" w:ascii="Times New Roman" w:hAnsi="Times New Roman" w:cs="Times New Roman"/>
          <w:sz w:val="22"/>
        </w:rPr>
        <w:t xml:space="preserve">hen we only need recurs once.  is calculated by the </w:t>
      </w:r>
      <w:r>
        <w:rPr>
          <w:rFonts w:ascii="Times New Roman" w:hAnsi="Times New Roman" w:cs="Times New Roman"/>
          <w:sz w:val="22"/>
        </w:rPr>
        <w:t>“</w:t>
      </w:r>
      <w:r>
        <w:rPr>
          <w:rFonts w:hint="eastAsia" w:ascii="Times New Roman" w:hAnsi="Times New Roman" w:cs="Times New Roman"/>
          <w:sz w:val="22"/>
        </w:rPr>
        <w:t>erlang_b</w:t>
      </w:r>
      <w:r>
        <w:rPr>
          <w:rFonts w:ascii="Times New Roman" w:hAnsi="Times New Roman" w:cs="Times New Roman"/>
          <w:sz w:val="22"/>
        </w:rPr>
        <w:t>”</w:t>
      </w:r>
      <w:r>
        <w:rPr>
          <w:rFonts w:hint="eastAsia" w:ascii="Times New Roman" w:hAnsi="Times New Roman" w:cs="Times New Roman"/>
          <w:sz w:val="22"/>
        </w:rPr>
        <w:t xml:space="preserve"> function as step 1.</w:t>
      </w:r>
    </w:p>
    <w:p>
      <w:pPr>
        <w:rPr>
          <w:rFonts w:ascii="Times New Roman" w:hAnsi="Times New Roman" w:cs="Times New Roman"/>
          <w:sz w:val="22"/>
        </w:rPr>
      </w:pPr>
    </w:p>
    <w:p>
      <w:pPr>
        <w:rPr>
          <w:rFonts w:ascii="Times New Roman" w:hAnsi="Times New Roman" w:cs="Times New Roman"/>
          <w:i/>
          <w:sz w:val="22"/>
        </w:rPr>
      </w:pPr>
      <w:r>
        <w:rPr>
          <w:rFonts w:ascii="Times New Roman" w:hAnsi="Times New Roman" w:cs="Times New Roman"/>
          <w:i/>
          <w:sz w:val="22"/>
        </w:rPr>
        <w:t>T</w:t>
      </w:r>
      <w:r>
        <w:rPr>
          <w:rFonts w:hint="eastAsia" w:ascii="Times New Roman" w:hAnsi="Times New Roman" w:cs="Times New Roman"/>
          <w:i/>
          <w:sz w:val="22"/>
        </w:rPr>
        <w:t xml:space="preserve">he matlab code for the formula is :     </w:t>
      </w:r>
      <w:r>
        <w:rPr>
          <w:rFonts w:hint="eastAsia" w:ascii="Times New Roman" w:hAnsi="Times New Roman" w:cs="Times New Roman"/>
          <w:b/>
          <w:sz w:val="22"/>
        </w:rPr>
        <w:t>erlang_c.m</w:t>
      </w:r>
    </w:p>
    <w:p>
      <w:pPr>
        <w:autoSpaceDE w:val="0"/>
        <w:autoSpaceDN w:val="0"/>
        <w:adjustRightInd w:val="0"/>
        <w:jc w:val="left"/>
        <w:rPr>
          <w:rFonts w:ascii="Courier New" w:hAnsi="Courier New" w:cs="Courier New"/>
          <w:color w:val="0000FF"/>
          <w:kern w:val="0"/>
          <w:sz w:val="20"/>
          <w:szCs w:val="20"/>
        </w:rPr>
      </w:pP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kern w:val="0"/>
          <w:sz w:val="20"/>
          <w:szCs w:val="20"/>
        </w:rPr>
        <w:t>%</w:t>
      </w:r>
      <w:r>
        <w:rPr>
          <w:rFonts w:ascii="Courier New" w:hAnsi="Courier New" w:cs="Courier New"/>
          <w:kern w:val="0"/>
          <w:sz w:val="20"/>
          <w:szCs w:val="20"/>
        </w:rPr>
        <w:t xml:space="preserve"> File: erlanb_b.m  </w:t>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kern w:val="0"/>
          <w:sz w:val="20"/>
          <w:szCs w:val="20"/>
        </w:rPr>
        <w:t>%</w:t>
      </w:r>
      <w:r>
        <w:rPr>
          <w:rFonts w:ascii="Courier New" w:hAnsi="Courier New" w:cs="Courier New"/>
          <w:kern w:val="0"/>
          <w:sz w:val="20"/>
          <w:szCs w:val="20"/>
        </w:rPr>
        <w:t xml:space="preserve"> A = offered traffic in Erlangs. </w:t>
      </w:r>
    </w:p>
    <w:p>
      <w:pPr>
        <w:autoSpaceDE w:val="0"/>
        <w:autoSpaceDN w:val="0"/>
        <w:adjustRightInd w:val="0"/>
        <w:jc w:val="left"/>
        <w:rPr>
          <w:rFonts w:ascii="Courier New" w:hAnsi="Courier New" w:cs="Courier New"/>
          <w:kern w:val="0"/>
          <w:sz w:val="24"/>
          <w:szCs w:val="24"/>
        </w:rPr>
      </w:pPr>
      <w:r>
        <w:rPr>
          <w:rFonts w:hint="eastAsia" w:ascii="Courier New" w:hAnsi="Courier New" w:cs="Courier New"/>
          <w:kern w:val="0"/>
          <w:sz w:val="20"/>
          <w:szCs w:val="20"/>
        </w:rPr>
        <w:t>%</w:t>
      </w:r>
      <w:r>
        <w:rPr>
          <w:rFonts w:ascii="Courier New" w:hAnsi="Courier New" w:cs="Courier New"/>
          <w:kern w:val="0"/>
          <w:sz w:val="20"/>
          <w:szCs w:val="20"/>
        </w:rPr>
        <w:t xml:space="preserve"> </w:t>
      </w:r>
      <w:r>
        <w:rPr>
          <w:rFonts w:hint="eastAsia" w:ascii="Courier New" w:hAnsi="Courier New" w:cs="Courier New"/>
          <w:kern w:val="0"/>
          <w:sz w:val="20"/>
          <w:szCs w:val="20"/>
        </w:rPr>
        <w:t>n</w:t>
      </w:r>
      <w:r>
        <w:rPr>
          <w:rFonts w:ascii="Courier New" w:hAnsi="Courier New" w:cs="Courier New"/>
          <w:kern w:val="0"/>
          <w:sz w:val="20"/>
          <w:szCs w:val="20"/>
        </w:rPr>
        <w:t xml:space="preserve"> = number of truncked channels.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Pb is the result blocking probability. </w:t>
      </w:r>
    </w:p>
    <w:p>
      <w:pPr>
        <w:autoSpaceDE w:val="0"/>
        <w:autoSpaceDN w:val="0"/>
        <w:adjustRightInd w:val="0"/>
        <w:jc w:val="left"/>
        <w:rPr>
          <w:rFonts w:ascii="Courier New" w:hAnsi="Courier New" w:cs="Courier New"/>
          <w:kern w:val="0"/>
          <w:sz w:val="20"/>
          <w:szCs w:val="20"/>
        </w:rPr>
      </w:pPr>
      <w:r>
        <w:rPr>
          <w:rFonts w:hint="eastAsia" w:ascii="Courier New" w:hAnsi="Courier New" w:cs="Courier New"/>
          <w:kern w:val="0"/>
          <w:sz w:val="20"/>
          <w:szCs w:val="20"/>
        </w:rPr>
        <w:t>% erlang_b(A,n) is the function of step 1.</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 Pc ] = erlang_c( A,n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Pc=1/((A/n)+(n-A)/(n*erlang_b(A,n)));</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pPr>
        <w:rPr>
          <w:rFonts w:ascii="Times New Roman" w:hAnsi="Times New Roman" w:cs="Times New Roman"/>
          <w:sz w:val="22"/>
        </w:rPr>
      </w:pPr>
    </w:p>
    <w:p>
      <w:pPr>
        <w:rPr>
          <w:rFonts w:ascii="Times New Roman" w:hAnsi="Times New Roman" w:cs="Times New Roman"/>
          <w:sz w:val="22"/>
        </w:rPr>
      </w:pPr>
      <w:r>
        <w:rPr>
          <w:rFonts w:hint="eastAsia" w:ascii="Times New Roman" w:hAnsi="Times New Roman" w:cs="Times New Roman"/>
          <w:sz w:val="22"/>
        </w:rPr>
        <w:t>Then to figure out the table in the logarithm coordinate as what shown in the step 1.</w:t>
      </w:r>
    </w:p>
    <w:p>
      <w:pPr>
        <w:rPr>
          <w:rFonts w:ascii="Times New Roman" w:hAnsi="Times New Roman" w:cs="Times New Roman"/>
          <w:sz w:val="22"/>
        </w:rPr>
      </w:pPr>
    </w:p>
    <w:p>
      <w:pPr>
        <w:rPr>
          <w:rFonts w:ascii="Times New Roman" w:hAnsi="Times New Roman" w:cs="Times New Roman"/>
          <w:i/>
          <w:sz w:val="22"/>
        </w:rPr>
      </w:pPr>
      <w:r>
        <w:rPr>
          <w:rFonts w:ascii="Times New Roman" w:hAnsi="Times New Roman" w:cs="Times New Roman"/>
          <w:i/>
          <w:sz w:val="22"/>
        </w:rPr>
        <w:t>T</w:t>
      </w:r>
      <w:r>
        <w:rPr>
          <w:rFonts w:hint="eastAsia" w:ascii="Times New Roman" w:hAnsi="Times New Roman" w:cs="Times New Roman"/>
          <w:i/>
          <w:sz w:val="22"/>
        </w:rPr>
        <w:t>he matlab code is :</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for the three parts.</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n is the number servers.</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A is the traffic indensity.</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P</w:t>
      </w:r>
      <w:r>
        <w:rPr>
          <w:rFonts w:hint="eastAsia" w:ascii="Courier New" w:hAnsi="Courier New" w:cs="Courier New"/>
          <w:color w:val="228B22"/>
          <w:kern w:val="0"/>
          <w:sz w:val="20"/>
          <w:szCs w:val="20"/>
        </w:rPr>
        <w:t>_c</w:t>
      </w:r>
      <w:r>
        <w:rPr>
          <w:rFonts w:ascii="Courier New" w:hAnsi="Courier New" w:cs="Courier New"/>
          <w:color w:val="228B22"/>
          <w:kern w:val="0"/>
          <w:sz w:val="20"/>
          <w:szCs w:val="20"/>
        </w:rPr>
        <w:t xml:space="preserve"> is the blocking probability</w:t>
      </w:r>
      <w:r>
        <w:rPr>
          <w:rFonts w:hint="eastAsia" w:ascii="Courier New" w:hAnsi="Courier New" w:cs="Courier New"/>
          <w:color w:val="228B22"/>
          <w:kern w:val="0"/>
          <w:sz w:val="20"/>
          <w:szCs w:val="20"/>
        </w:rPr>
        <w:t xml:space="preserve"> of erlangC model</w:t>
      </w:r>
      <w:r>
        <w:rPr>
          <w:rFonts w:ascii="Courier New" w:hAnsi="Courier New" w:cs="Courier New"/>
          <w:color w:val="228B22"/>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n_1 = [1:2];</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A_1 = linspace(0.1,10,50); </w:t>
      </w:r>
      <w:r>
        <w:rPr>
          <w:rFonts w:ascii="Courier New" w:hAnsi="Courier New" w:cs="Courier New"/>
          <w:color w:val="228B22"/>
          <w:kern w:val="0"/>
          <w:sz w:val="20"/>
          <w:szCs w:val="20"/>
        </w:rPr>
        <w:t>% 50 points between 0.1 and 10.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n_2 = [10:10:20];</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A_2 = linspace(3,20,50);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n_3 = [30:10:100];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A_3 = linspace(13,120,50);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for each part, call the erlang_</w:t>
      </w:r>
      <w:r>
        <w:rPr>
          <w:rFonts w:hint="eastAsia" w:ascii="Courier New" w:hAnsi="Courier New" w:cs="Courier New"/>
          <w:color w:val="228B22"/>
          <w:kern w:val="0"/>
          <w:sz w:val="20"/>
          <w:szCs w:val="20"/>
        </w:rPr>
        <w:t>c</w:t>
      </w:r>
      <w:r>
        <w:rPr>
          <w:rFonts w:ascii="Courier New" w:hAnsi="Courier New" w:cs="Courier New"/>
          <w:color w:val="228B22"/>
          <w:kern w:val="0"/>
          <w:sz w:val="20"/>
          <w:szCs w:val="20"/>
        </w:rPr>
        <w:t>() function.</w:t>
      </w:r>
    </w:p>
    <w:p>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1:length(n_1)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1:length(A_1)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p_1_c(j,i) = erlang_c(A_1(j),n_1(i));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%µ÷ÓÃº¯Êýerlang_c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1:length(n_2)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1:length(A_2)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p_2_c(j,i) = erlang_c(A_2(j),n_2(i));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 = 1:length(n_3)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1:length(A_3)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p_3_c(j,i) = erlang_c(A_3(j),n_3(i));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0"/>
          <w:szCs w:val="20"/>
        </w:rPr>
        <w:t xml:space="preserve">% </w:t>
      </w:r>
      <w:r>
        <w:rPr>
          <w:rFonts w:hint="eastAsia" w:ascii="Courier New" w:hAnsi="Courier New" w:cs="Courier New"/>
          <w:kern w:val="0"/>
          <w:sz w:val="20"/>
          <w:szCs w:val="20"/>
        </w:rPr>
        <w:t xml:space="preserve">use loglog to figure the result within </w:t>
      </w:r>
      <w:r>
        <w:rPr>
          <w:rFonts w:hint="eastAsia" w:ascii="Times New Roman" w:hAnsi="Times New Roman" w:cs="Times New Roman"/>
          <w:sz w:val="22"/>
        </w:rPr>
        <w:t>logarithm coordinate</w:t>
      </w:r>
      <w:r>
        <w:rPr>
          <w:rFonts w:ascii="Courier New" w:hAnsi="Courier New" w:cs="Courier New"/>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loglog(</w:t>
      </w:r>
      <w:r>
        <w:rPr>
          <w:rFonts w:ascii="Courier New" w:hAnsi="Courier New" w:cs="Courier New"/>
          <w:color w:val="228B22"/>
          <w:kern w:val="0"/>
          <w:sz w:val="20"/>
          <w:szCs w:val="20"/>
        </w:rPr>
        <w:t>A_1,p_1_c,'g*-',A_2,p_2_c,'g*-',A_3,p_3_c,'g*-'</w:t>
      </w:r>
      <w:r>
        <w:rPr>
          <w:rFonts w:ascii="Courier New" w:hAnsi="Courier New" w:cs="Courier New"/>
          <w:color w:val="000000"/>
          <w:kern w:val="0"/>
          <w:sz w:val="20"/>
          <w:szCs w:val="20"/>
        </w:rPr>
        <w:t>);</w:t>
      </w:r>
    </w:p>
    <w:p>
      <w:pPr>
        <w:rPr>
          <w:rFonts w:ascii="Times New Roman" w:hAnsi="Times New Roman" w:cs="Times New Roman"/>
          <w:sz w:val="22"/>
        </w:rPr>
      </w:pP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'Traffic indensity in Erlangs (A)'</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'Probability of Blocking (P)'</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axis([0.1 120 0.001 0.1])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text(.115, .115,</w:t>
      </w:r>
      <w:r>
        <w:rPr>
          <w:rFonts w:ascii="Courier New" w:hAnsi="Courier New" w:cs="Courier New"/>
          <w:color w:val="A020F0"/>
          <w:kern w:val="0"/>
          <w:sz w:val="20"/>
          <w:szCs w:val="20"/>
        </w:rPr>
        <w:t>'n=1'</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text(.6, .115,</w:t>
      </w:r>
      <w:r>
        <w:rPr>
          <w:rFonts w:ascii="Courier New" w:hAnsi="Courier New" w:cs="Courier New"/>
          <w:color w:val="A020F0"/>
          <w:kern w:val="0"/>
          <w:sz w:val="20"/>
          <w:szCs w:val="20"/>
        </w:rPr>
        <w:t>'n=2'</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text(6, .115,</w:t>
      </w:r>
      <w:r>
        <w:rPr>
          <w:rFonts w:ascii="Courier New" w:hAnsi="Courier New" w:cs="Courier New"/>
          <w:color w:val="A020F0"/>
          <w:kern w:val="0"/>
          <w:sz w:val="20"/>
          <w:szCs w:val="20"/>
        </w:rPr>
        <w:t>'10'</w:t>
      </w:r>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text(14, .115,</w:t>
      </w:r>
      <w:r>
        <w:rPr>
          <w:rFonts w:ascii="Courier New" w:hAnsi="Courier New" w:cs="Courier New"/>
          <w:color w:val="A020F0"/>
          <w:kern w:val="0"/>
          <w:sz w:val="20"/>
          <w:szCs w:val="20"/>
        </w:rPr>
        <w:t>'20'</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text(20, .115,</w:t>
      </w:r>
      <w:r>
        <w:rPr>
          <w:rFonts w:ascii="Courier New" w:hAnsi="Courier New" w:cs="Courier New"/>
          <w:color w:val="A020F0"/>
          <w:kern w:val="0"/>
          <w:sz w:val="20"/>
          <w:szCs w:val="20"/>
        </w:rPr>
        <w:t>'30'</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text(30, .115,</w:t>
      </w:r>
      <w:r>
        <w:rPr>
          <w:rFonts w:ascii="Courier New" w:hAnsi="Courier New" w:cs="Courier New"/>
          <w:color w:val="A020F0"/>
          <w:kern w:val="0"/>
          <w:sz w:val="20"/>
          <w:szCs w:val="20"/>
        </w:rPr>
        <w:t>'40'</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text(39, .115,</w:t>
      </w:r>
      <w:r>
        <w:rPr>
          <w:rFonts w:ascii="Courier New" w:hAnsi="Courier New" w:cs="Courier New"/>
          <w:color w:val="A020F0"/>
          <w:kern w:val="0"/>
          <w:sz w:val="20"/>
          <w:szCs w:val="20"/>
        </w:rPr>
        <w:t>'50'</w:t>
      </w:r>
      <w:r>
        <w:rPr>
          <w:rFonts w:ascii="Courier New" w:hAnsi="Courier New" w:cs="Courier New"/>
          <w:color w:val="000000"/>
          <w:kern w:val="0"/>
          <w:sz w:val="20"/>
          <w:szCs w:val="20"/>
        </w:rPr>
        <w:t xml:space="preserve">)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text(47, .115,</w:t>
      </w:r>
      <w:r>
        <w:rPr>
          <w:rFonts w:ascii="Courier New" w:hAnsi="Courier New" w:cs="Courier New"/>
          <w:color w:val="A020F0"/>
          <w:kern w:val="0"/>
          <w:sz w:val="20"/>
          <w:szCs w:val="20"/>
        </w:rPr>
        <w:t>'60'</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text(55, .115,</w:t>
      </w:r>
      <w:r>
        <w:rPr>
          <w:rFonts w:ascii="Courier New" w:hAnsi="Courier New" w:cs="Courier New"/>
          <w:color w:val="A020F0"/>
          <w:kern w:val="0"/>
          <w:sz w:val="20"/>
          <w:szCs w:val="20"/>
        </w:rPr>
        <w:t>'70'</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text(65, .115,</w:t>
      </w:r>
      <w:r>
        <w:rPr>
          <w:rFonts w:ascii="Courier New" w:hAnsi="Courier New" w:cs="Courier New"/>
          <w:color w:val="A020F0"/>
          <w:kern w:val="0"/>
          <w:sz w:val="20"/>
          <w:szCs w:val="20"/>
        </w:rPr>
        <w:t>'80'</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text(75, .115,</w:t>
      </w:r>
      <w:r>
        <w:rPr>
          <w:rFonts w:ascii="Courier New" w:hAnsi="Courier New" w:cs="Courier New"/>
          <w:color w:val="A020F0"/>
          <w:kern w:val="0"/>
          <w:sz w:val="20"/>
          <w:szCs w:val="20"/>
        </w:rPr>
        <w:t>'90'</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text(85, .115,</w:t>
      </w:r>
      <w:r>
        <w:rPr>
          <w:rFonts w:ascii="Courier New" w:hAnsi="Courier New" w:cs="Courier New"/>
          <w:color w:val="A020F0"/>
          <w:kern w:val="0"/>
          <w:sz w:val="20"/>
          <w:szCs w:val="20"/>
        </w:rPr>
        <w:t>'100'</w:t>
      </w:r>
      <w:r>
        <w:rPr>
          <w:rFonts w:ascii="Courier New" w:hAnsi="Courier New" w:cs="Courier New"/>
          <w:color w:val="000000"/>
          <w:kern w:val="0"/>
          <w:sz w:val="20"/>
          <w:szCs w:val="20"/>
        </w:rPr>
        <w:t>)</w:t>
      </w:r>
    </w:p>
    <w:p>
      <w:pPr>
        <w:rPr>
          <w:rFonts w:ascii="Times New Roman" w:hAnsi="Times New Roman" w:cs="Times New Roman"/>
          <w:sz w:val="22"/>
        </w:rPr>
      </w:pPr>
      <w:r>
        <w:rPr>
          <w:rFonts w:ascii="Times New Roman" w:hAnsi="Times New Roman" w:cs="Times New Roman"/>
          <w:sz w:val="22"/>
        </w:rPr>
        <w:t>T</w:t>
      </w:r>
      <w:r>
        <w:rPr>
          <w:rFonts w:hint="eastAsia" w:ascii="Times New Roman" w:hAnsi="Times New Roman" w:cs="Times New Roman"/>
          <w:sz w:val="22"/>
        </w:rPr>
        <w:t>he result of blocking probability table of erlang C model.</w:t>
      </w:r>
    </w:p>
    <w:p>
      <w:pPr>
        <w:rPr>
          <w:rFonts w:ascii="Times New Roman" w:hAnsi="Times New Roman" w:cs="Times New Roman"/>
          <w:sz w:val="22"/>
        </w:rPr>
      </w:pPr>
      <w:r>
        <w:rPr>
          <w:rFonts w:hint="eastAsia" w:ascii="Times New Roman" w:hAnsi="Times New Roman" w:eastAsia="宋体" w:cs="Times New Roman"/>
          <w:kern w:val="2"/>
          <w:sz w:val="22"/>
          <w:szCs w:val="22"/>
          <w:lang w:val="en-US" w:eastAsia="zh-CN" w:bidi="ar-SA"/>
        </w:rPr>
        <w:pict>
          <v:shape id="图片框 1031" o:spid="_x0000_s1046" type="#_x0000_t75" style="height:243.55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r>
        <w:rPr>
          <w:rFonts w:hint="eastAsia" w:ascii="Times New Roman" w:hAnsi="Times New Roman" w:cs="Times New Roman"/>
          <w:sz w:val="22"/>
        </w:rPr>
        <w:t xml:space="preserve">Then we put the table of erlang B and erlang C in the one figure, to compare </w:t>
      </w:r>
      <w:r>
        <w:rPr>
          <w:rFonts w:ascii="Times New Roman" w:hAnsi="Times New Roman" w:cs="Times New Roman"/>
          <w:sz w:val="22"/>
        </w:rPr>
        <w:t>their</w:t>
      </w:r>
      <w:r>
        <w:rPr>
          <w:rFonts w:hint="eastAsia" w:ascii="Times New Roman" w:hAnsi="Times New Roman" w:cs="Times New Roman"/>
          <w:sz w:val="22"/>
        </w:rPr>
        <w:t xml:space="preserve"> </w:t>
      </w:r>
      <w:r>
        <w:rPr>
          <w:rFonts w:ascii="Times New Roman" w:hAnsi="Times New Roman" w:cs="Times New Roman"/>
          <w:sz w:val="22"/>
        </w:rPr>
        <w:t>characteristic</w:t>
      </w:r>
      <w:r>
        <w:rPr>
          <w:rFonts w:hint="eastAsia" w:ascii="Times New Roman" w:hAnsi="Times New Roman" w:cs="Times New Roman"/>
          <w:sz w:val="22"/>
        </w:rPr>
        <w:t xml:space="preserve">. </w:t>
      </w:r>
    </w:p>
    <w:p>
      <w:pPr>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_x0000_s2052" o:spid="_x0000_s1027" type="#_x0000_t32" style="position:absolute;left:0;flip:x y;margin-left:10.15pt;margin-top:62.4pt;height:38.2pt;width:20.7pt;rotation:0f;z-index:251660288;"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2"/>
          <w:szCs w:val="22"/>
          <w:lang w:val="en-US" w:eastAsia="zh-CN" w:bidi="ar-SA"/>
        </w:rPr>
        <w:pict>
          <v:roundrect id="_x0000_s2051" o:spid="_x0000_s1026" style="position:absolute;left:0;margin-left:-50.5pt;margin-top:41.75pt;height:27.55pt;width:60.7pt;rotation:0f;z-index:251659264;" o:ole="f" fillcolor="#FFFFFF" filled="t" o:preferrelative="t" stroked="t" coordsize="21600,21600" arcsize="16.6666666666667%">
            <v:stroke color="#000000" color2="#FFFFFF" miterlimit="2" dashstyle="dash"/>
            <v:imagedata gain="65536f" blacklevel="0f" gamma="0"/>
            <o:lock v:ext="edit" position="f" selection="f" grouping="f" rotation="f" cropping="f" text="f" aspectratio="f"/>
            <v:textbox>
              <w:txbxContent>
                <w:p/>
              </w:txbxContent>
            </v:textbox>
          </v:roundrect>
        </w:pict>
      </w:r>
      <w:r>
        <w:rPr>
          <w:rFonts w:ascii="Times New Roman" w:hAnsi="Times New Roman" w:eastAsia="宋体" w:cs="Times New Roman"/>
          <w:kern w:val="2"/>
          <w:sz w:val="22"/>
          <w:szCs w:val="22"/>
          <w:lang w:val="en-US" w:eastAsia="zh-CN" w:bidi="ar-SA"/>
        </w:rPr>
        <w:pict>
          <v:shape id="_x0000_s2050" o:spid="_x0000_s1025" type="#_x0000_t3" style="position:absolute;left:0;margin-left:10.15pt;margin-top:100.6pt;height:31.3pt;width:34.45pt;rotation:0f;z-index:251658240;" o:ole="f" fillcolor="#FFFFFF" filled="f" o:preferrelative="t" stroked="t" coordorigin="0,0" coordsize="21600,21600">
            <v:fill on="f" color2="#FFFFFF" focus="0%"/>
            <v:stroke weight="3pt" color="#000000" color2="#FFFFFF" miterlimit="2"/>
            <v:imagedata gain="65536f" blacklevel="0f" gamma="0"/>
            <o:lock v:ext="edit" position="f" selection="f" grouping="f" rotation="f" cropping="f" text="f" aspectratio="f"/>
          </v:shape>
        </w:pict>
      </w:r>
      <w:r>
        <w:rPr>
          <w:rFonts w:hint="eastAsia" w:ascii="Times New Roman" w:hAnsi="Times New Roman" w:eastAsia="宋体" w:cs="Times New Roman"/>
          <w:kern w:val="2"/>
          <w:sz w:val="22"/>
          <w:szCs w:val="22"/>
          <w:lang w:val="en-US" w:eastAsia="zh-CN" w:bidi="ar-SA"/>
        </w:rPr>
        <w:pict>
          <v:shape id="图片框 1035" o:spid="_x0000_s1047" type="#_x0000_t75" style="height:242.25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rFonts w:hint="eastAsia" w:ascii="Times New Roman" w:hAnsi="Times New Roman" w:eastAsia="宋体" w:cs="Times New Roman"/>
          <w:kern w:val="2"/>
          <w:sz w:val="22"/>
          <w:szCs w:val="22"/>
          <w:lang w:val="en-US" w:eastAsia="zh-CN" w:bidi="ar-SA"/>
        </w:rPr>
        <w:pict>
          <v:shape id="图片框 1036" o:spid="_x0000_s1048" type="#_x0000_t75" style="height:246.75pt;width:415.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roundrect id="_x0000_s2054" o:spid="_x0000_s1029" style="position:absolute;left:0;margin-left:-36.15pt;margin-top:-196.3pt;height:27.6pt;width:60.7pt;rotation:0f;z-index:251662336;" o:ole="f" fillcolor="#FFFFFF" filled="t" o:preferrelative="t" stroked="t" coordsize="21600,21600" arcsize="16.6666666666667%">
            <v:stroke color="#000000" color2="#FFFFFF" miterlimit="2" dashstyle="dash"/>
            <v:imagedata gain="65536f" blacklevel="0f" gamma="0"/>
            <o:lock v:ext="edit" position="f" selection="f" grouping="f" rotation="f" cropping="f" text="f" aspectratio="f"/>
            <v:textbox>
              <w:txbxContent>
                <w:p/>
              </w:txbxContent>
            </v:textbox>
          </v:roundrect>
        </w:pict>
      </w:r>
      <w:r>
        <w:rPr>
          <w:rFonts w:ascii="Times New Roman" w:hAnsi="Times New Roman" w:eastAsia="宋体" w:cs="Times New Roman"/>
          <w:kern w:val="2"/>
          <w:sz w:val="22"/>
          <w:szCs w:val="22"/>
          <w:lang w:val="en-US" w:eastAsia="zh-CN" w:bidi="ar-SA"/>
        </w:rPr>
        <w:pict>
          <v:shape id="_x0000_s2055" o:spid="_x0000_s1030" type="#_x0000_t32" style="position:absolute;left:0;flip:x;margin-left:-4.25pt;margin-top:-220.15pt;height:23.9pt;width:9.45pt;rotation:0f;z-index:251663360;"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2"/>
          <w:szCs w:val="22"/>
          <w:lang w:val="en-US" w:eastAsia="zh-CN" w:bidi="ar-SA"/>
        </w:rPr>
        <w:pict>
          <v:shape id="_x0000_s2053" o:spid="_x0000_s1028" type="#_x0000_t3" style="position:absolute;left:0;margin-left:-4.25pt;margin-top:-251.45pt;height:31.35pt;width:34.45pt;rotation:0f;z-index:251661312;" o:ole="f" fillcolor="#FFFFFF" filled="f" o:preferrelative="t" stroked="t" coordorigin="0,0" coordsize="21600,21600">
            <v:fill on="f" color2="#FFFFFF" focus="0%"/>
            <v:stroke weight="3pt" color="#000000" color2="#FFFFFF" miterlimit="2"/>
            <v:imagedata gain="65536f" blacklevel="0f" gamma="0"/>
            <o:lock v:ext="edit" position="f" selection="f" grouping="f" rotation="f" cropping="f" text="f" aspectratio="f"/>
          </v:shape>
        </w:pict>
      </w:r>
      <w:r>
        <w:rPr>
          <w:rFonts w:ascii="Times New Roman" w:hAnsi="Times New Roman" w:cs="Times New Roman"/>
          <w:sz w:val="22"/>
        </w:rPr>
        <w:t>T</w:t>
      </w:r>
      <w:r>
        <w:rPr>
          <w:rFonts w:hint="eastAsia" w:ascii="Times New Roman" w:hAnsi="Times New Roman" w:cs="Times New Roman"/>
          <w:sz w:val="22"/>
        </w:rPr>
        <w:t xml:space="preserve">he line with </w:t>
      </w:r>
      <w:r>
        <w:rPr>
          <w:rFonts w:ascii="Times New Roman" w:hAnsi="Times New Roman" w:cs="Times New Roman"/>
          <w:sz w:val="22"/>
        </w:rPr>
        <w:t>‘</w:t>
      </w:r>
      <w:r>
        <w:rPr>
          <w:rFonts w:hint="eastAsia" w:ascii="Times New Roman" w:hAnsi="Times New Roman" w:cs="Times New Roman"/>
          <w:sz w:val="22"/>
        </w:rPr>
        <w:t xml:space="preserve"> * </w:t>
      </w:r>
      <w:r>
        <w:rPr>
          <w:rFonts w:ascii="Times New Roman" w:hAnsi="Times New Roman" w:cs="Times New Roman"/>
          <w:sz w:val="22"/>
        </w:rPr>
        <w:t>’</w:t>
      </w:r>
      <w:r>
        <w:rPr>
          <w:rFonts w:hint="eastAsia" w:ascii="Times New Roman" w:hAnsi="Times New Roman" w:cs="Times New Roman"/>
          <w:sz w:val="22"/>
        </w:rPr>
        <w:t xml:space="preserve"> is the erlang C model, the line without </w:t>
      </w:r>
      <w:r>
        <w:rPr>
          <w:rFonts w:ascii="Times New Roman" w:hAnsi="Times New Roman" w:cs="Times New Roman"/>
          <w:sz w:val="22"/>
        </w:rPr>
        <w:t>‘</w:t>
      </w:r>
      <w:r>
        <w:rPr>
          <w:rFonts w:hint="eastAsia" w:ascii="Times New Roman" w:hAnsi="Times New Roman" w:cs="Times New Roman"/>
          <w:sz w:val="22"/>
        </w:rPr>
        <w:t xml:space="preserve"> * </w:t>
      </w:r>
      <w:r>
        <w:rPr>
          <w:rFonts w:ascii="Times New Roman" w:hAnsi="Times New Roman" w:cs="Times New Roman"/>
          <w:sz w:val="22"/>
        </w:rPr>
        <w:t>’</w:t>
      </w:r>
      <w:r>
        <w:rPr>
          <w:rFonts w:hint="eastAsia" w:ascii="Times New Roman" w:hAnsi="Times New Roman" w:cs="Times New Roman"/>
          <w:sz w:val="22"/>
        </w:rPr>
        <w:t xml:space="preserve"> is the erlang B model. </w:t>
      </w:r>
      <w:r>
        <w:rPr>
          <w:rFonts w:ascii="Times New Roman" w:hAnsi="Times New Roman" w:cs="Times New Roman"/>
          <w:sz w:val="22"/>
        </w:rPr>
        <w:t>W</w:t>
      </w:r>
      <w:r>
        <w:rPr>
          <w:rFonts w:hint="eastAsia" w:ascii="Times New Roman" w:hAnsi="Times New Roman" w:cs="Times New Roman"/>
          <w:sz w:val="22"/>
        </w:rPr>
        <w:t xml:space="preserve">e can see from the picture that, for a constant traffic </w:t>
      </w:r>
      <w:r>
        <w:rPr>
          <w:rFonts w:ascii="Times New Roman" w:hAnsi="Times New Roman" w:cs="Times New Roman"/>
          <w:sz w:val="22"/>
        </w:rPr>
        <w:t>in</w:t>
      </w:r>
      <w:r>
        <w:rPr>
          <w:rFonts w:hint="eastAsia" w:ascii="Times New Roman" w:hAnsi="Times New Roman" w:cs="Times New Roman"/>
          <w:sz w:val="22"/>
        </w:rPr>
        <w:t>t</w:t>
      </w:r>
      <w:r>
        <w:rPr>
          <w:rFonts w:ascii="Times New Roman" w:hAnsi="Times New Roman" w:cs="Times New Roman"/>
          <w:sz w:val="22"/>
        </w:rPr>
        <w:t>ensity</w:t>
      </w:r>
      <w:r>
        <w:rPr>
          <w:rFonts w:hint="eastAsia" w:ascii="Times New Roman" w:hAnsi="Times New Roman" w:cs="Times New Roman"/>
          <w:sz w:val="22"/>
        </w:rPr>
        <w:t xml:space="preserve"> (A), the erlang C model has a higher blocking probability than erlang B model. </w:t>
      </w:r>
      <w:r>
        <w:rPr>
          <w:rFonts w:ascii="Times New Roman" w:hAnsi="Times New Roman" w:cs="Times New Roman"/>
          <w:sz w:val="22"/>
        </w:rPr>
        <w:t>T</w:t>
      </w:r>
      <w:r>
        <w:rPr>
          <w:rFonts w:hint="eastAsia" w:ascii="Times New Roman" w:hAnsi="Times New Roman" w:cs="Times New Roman"/>
          <w:sz w:val="22"/>
        </w:rPr>
        <w:t xml:space="preserve">he blocking probability is increasing with traffic intensity. </w:t>
      </w:r>
      <w:r>
        <w:rPr>
          <w:rFonts w:ascii="Times New Roman" w:hAnsi="Times New Roman" w:cs="Times New Roman"/>
          <w:sz w:val="22"/>
        </w:rPr>
        <w:t>T</w:t>
      </w:r>
      <w:r>
        <w:rPr>
          <w:rFonts w:hint="eastAsia" w:ascii="Times New Roman" w:hAnsi="Times New Roman" w:cs="Times New Roman"/>
          <w:sz w:val="22"/>
        </w:rPr>
        <w:t>he system performs better when has a larger n.</w:t>
      </w: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autoSpaceDE w:val="0"/>
        <w:autoSpaceDN w:val="0"/>
        <w:adjustRightInd w:val="0"/>
        <w:jc w:val="left"/>
        <w:rPr>
          <w:rFonts w:ascii="Times New Roman" w:hAnsi="Times New Roman" w:cs="Times New Roman"/>
          <w:b/>
          <w:sz w:val="22"/>
        </w:rPr>
      </w:pPr>
      <w:r>
        <w:rPr>
          <w:rFonts w:ascii="Times New Roman" w:hAnsi="Times New Roman" w:cs="Times New Roman"/>
          <w:b/>
          <w:sz w:val="22"/>
        </w:rPr>
        <w:t>A</w:t>
      </w:r>
      <w:r>
        <w:rPr>
          <w:rFonts w:hint="eastAsia" w:ascii="Times New Roman" w:hAnsi="Times New Roman" w:cs="Times New Roman"/>
          <w:b/>
          <w:sz w:val="22"/>
        </w:rPr>
        <w:t>DDITIONAL BONUS</w:t>
      </w:r>
    </w:p>
    <w:p>
      <w:pPr>
        <w:autoSpaceDE w:val="0"/>
        <w:autoSpaceDN w:val="0"/>
        <w:adjustRightInd w:val="0"/>
        <w:jc w:val="left"/>
        <w:rPr>
          <w:rFonts w:ascii="Times New Roman" w:hAnsi="Times New Roman" w:cs="Times New Roman"/>
          <w:sz w:val="22"/>
        </w:rPr>
      </w:pPr>
    </w:p>
    <w:p>
      <w:pPr>
        <w:autoSpaceDE w:val="0"/>
        <w:autoSpaceDN w:val="0"/>
        <w:adjustRightInd w:val="0"/>
        <w:jc w:val="left"/>
        <w:rPr>
          <w:rFonts w:ascii="Times New Roman" w:hAnsi="Times New Roman" w:cs="Times New Roman"/>
          <w:b/>
          <w:sz w:val="22"/>
        </w:rPr>
      </w:pPr>
      <w:r>
        <w:rPr>
          <w:rFonts w:ascii="Times New Roman" w:hAnsi="Times New Roman" w:cs="Times New Roman"/>
          <w:b/>
          <w:sz w:val="22"/>
        </w:rPr>
        <w:t>Write a program to simulate a M/M/k queue system with input parameters</w:t>
      </w:r>
      <w:r>
        <w:rPr>
          <w:rFonts w:hint="eastAsia" w:ascii="Times New Roman" w:hAnsi="Times New Roman" w:cs="Times New Roman"/>
          <w:b/>
          <w:sz w:val="22"/>
        </w:rPr>
        <w:t xml:space="preserve"> o</w:t>
      </w:r>
      <w:r>
        <w:rPr>
          <w:rFonts w:ascii="Times New Roman" w:hAnsi="Times New Roman" w:cs="Times New Roman"/>
          <w:b/>
          <w:sz w:val="22"/>
        </w:rPr>
        <w:t>f</w:t>
      </w:r>
      <w:r>
        <w:rPr>
          <w:rFonts w:hint="eastAsia" w:ascii="Times New Roman" w:hAnsi="Times New Roman" w:cs="Times New Roman"/>
          <w:b/>
          <w:sz w:val="22"/>
        </w:rPr>
        <w:t xml:space="preserve"> lamda, mu, k.</w:t>
      </w:r>
    </w:p>
    <w:p>
      <w:pPr>
        <w:autoSpaceDE w:val="0"/>
        <w:autoSpaceDN w:val="0"/>
        <w:adjustRightInd w:val="0"/>
        <w:jc w:val="left"/>
        <w:rPr>
          <w:rFonts w:ascii="Times New Roman" w:hAnsi="Times New Roman" w:cs="Times New Roman"/>
          <w:sz w:val="22"/>
        </w:rPr>
      </w:pPr>
      <w:r>
        <w:rPr>
          <w:rFonts w:hint="eastAsia" w:ascii="Times New Roman" w:hAnsi="Times New Roman" w:cs="Times New Roman"/>
          <w:sz w:val="22"/>
        </w:rPr>
        <w:t xml:space="preserve">In this part, we will firstly </w:t>
      </w:r>
      <w:r>
        <w:rPr>
          <w:rFonts w:ascii="Times New Roman" w:hAnsi="Times New Roman" w:cs="Times New Roman"/>
          <w:sz w:val="22"/>
        </w:rPr>
        <w:t>simulate</w:t>
      </w:r>
      <w:r>
        <w:rPr>
          <w:rFonts w:hint="eastAsia" w:ascii="Times New Roman" w:hAnsi="Times New Roman" w:cs="Times New Roman"/>
          <w:sz w:val="22"/>
        </w:rPr>
        <w:t xml:space="preserve"> the M/M/k queue system use matlab to get the figure of the </w:t>
      </w:r>
      <w:r>
        <w:rPr>
          <w:rFonts w:ascii="Times New Roman" w:hAnsi="Times New Roman" w:cs="Times New Roman"/>
          <w:sz w:val="22"/>
        </w:rPr>
        <w:t>performance</w:t>
      </w:r>
      <w:r>
        <w:rPr>
          <w:rFonts w:hint="eastAsia" w:ascii="Times New Roman" w:hAnsi="Times New Roman" w:cs="Times New Roman"/>
          <w:sz w:val="22"/>
        </w:rPr>
        <w:t xml:space="preserve"> of the system such as the leave time of each customer and the queue length of the system.</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About </w:t>
      </w:r>
      <w:r>
        <w:rPr>
          <w:rFonts w:hint="eastAsia" w:ascii="Times New Roman" w:hAnsi="Times New Roman" w:cs="Times New Roman"/>
          <w:sz w:val="22"/>
        </w:rPr>
        <w:t xml:space="preserve">the simulation, we firstly calculate the arrive time and the leave time for each customer. </w:t>
      </w:r>
      <w:r>
        <w:rPr>
          <w:rFonts w:ascii="Times New Roman" w:hAnsi="Times New Roman" w:cs="Times New Roman"/>
          <w:sz w:val="22"/>
        </w:rPr>
        <w:t>T</w:t>
      </w:r>
      <w:r>
        <w:rPr>
          <w:rFonts w:hint="eastAsia" w:ascii="Times New Roman" w:hAnsi="Times New Roman" w:cs="Times New Roman"/>
          <w:sz w:val="22"/>
        </w:rPr>
        <w:t xml:space="preserve">hen analysis out the queue length and the wait time for each customer use </w:t>
      </w:r>
      <w:r>
        <w:rPr>
          <w:rFonts w:ascii="Times New Roman" w:hAnsi="Times New Roman" w:cs="Times New Roman"/>
          <w:sz w:val="22"/>
        </w:rPr>
        <w:t>“</w:t>
      </w:r>
      <w:r>
        <w:rPr>
          <w:rFonts w:hint="eastAsia" w:ascii="Times New Roman" w:hAnsi="Times New Roman" w:cs="Times New Roman"/>
          <w:sz w:val="22"/>
        </w:rPr>
        <w:t>for</w:t>
      </w:r>
      <w:r>
        <w:rPr>
          <w:rFonts w:ascii="Times New Roman" w:hAnsi="Times New Roman" w:cs="Times New Roman"/>
          <w:sz w:val="22"/>
        </w:rPr>
        <w:t>”</w:t>
      </w:r>
      <w:r>
        <w:rPr>
          <w:rFonts w:hint="eastAsia" w:ascii="Times New Roman" w:hAnsi="Times New Roman" w:cs="Times New Roman"/>
          <w:sz w:val="22"/>
        </w:rPr>
        <w:t xml:space="preserve"> loops.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T</w:t>
      </w:r>
      <w:r>
        <w:rPr>
          <w:rFonts w:hint="eastAsia" w:ascii="Times New Roman" w:hAnsi="Times New Roman" w:cs="Times New Roman"/>
          <w:sz w:val="22"/>
        </w:rPr>
        <w:t xml:space="preserve">hen we let the input to be lamda = 3, mu = 1 and S = 3, and analysis performance of the system for the first 10 customers in detail. </w:t>
      </w:r>
    </w:p>
    <w:p>
      <w:pPr>
        <w:rPr>
          <w:rFonts w:ascii="Times New Roman" w:hAnsi="Times New Roman" w:cs="Times New Roman"/>
          <w:sz w:val="22"/>
        </w:rPr>
      </w:pPr>
      <w:r>
        <w:rPr>
          <w:rFonts w:ascii="Times New Roman" w:hAnsi="Times New Roman" w:cs="Times New Roman"/>
          <w:sz w:val="22"/>
        </w:rPr>
        <w:t>F</w:t>
      </w:r>
      <w:r>
        <w:rPr>
          <w:rFonts w:hint="eastAsia" w:ascii="Times New Roman" w:hAnsi="Times New Roman" w:cs="Times New Roman"/>
          <w:sz w:val="22"/>
        </w:rPr>
        <w:t xml:space="preserve">inally, we will do two test to compared </w:t>
      </w:r>
      <w:r>
        <w:rPr>
          <w:rFonts w:ascii="Times New Roman" w:hAnsi="Times New Roman" w:cs="Times New Roman"/>
          <w:sz w:val="22"/>
        </w:rPr>
        <w:t>the</w:t>
      </w:r>
      <w:r>
        <w:rPr>
          <w:rFonts w:hint="eastAsia" w:ascii="Times New Roman" w:hAnsi="Times New Roman" w:cs="Times New Roman"/>
          <w:sz w:val="22"/>
        </w:rPr>
        <w:t xml:space="preserve"> performance of the system with input lamda = 1, mu = 1 and S = 3 and the input lamda = 4, mu = 1 and S = 3.</w:t>
      </w:r>
    </w:p>
    <w:p>
      <w:pPr>
        <w:rPr>
          <w:rFonts w:ascii="Times New Roman" w:hAnsi="Times New Roman" w:cs="Times New Roman"/>
          <w:sz w:val="22"/>
        </w:rPr>
      </w:pPr>
    </w:p>
    <w:p>
      <w:pPr>
        <w:autoSpaceDE w:val="0"/>
        <w:autoSpaceDN w:val="0"/>
        <w:adjustRightInd w:val="0"/>
        <w:jc w:val="left"/>
        <w:rPr>
          <w:rFonts w:ascii="Times New Roman" w:hAnsi="Times New Roman" w:cs="Times New Roman"/>
          <w:sz w:val="22"/>
        </w:rPr>
      </w:pPr>
    </w:p>
    <w:p>
      <w:pPr>
        <w:autoSpaceDE w:val="0"/>
        <w:autoSpaceDN w:val="0"/>
        <w:adjustRightInd w:val="0"/>
        <w:jc w:val="left"/>
        <w:rPr>
          <w:rFonts w:ascii="Times New Roman" w:hAnsi="Times New Roman" w:cs="Times New Roman"/>
          <w:sz w:val="22"/>
        </w:rPr>
      </w:pPr>
    </w:p>
    <w:p>
      <w:pPr>
        <w:pStyle w:val="10"/>
        <w:rPr>
          <w:color w:val="auto"/>
          <w:kern w:val="2"/>
          <w:sz w:val="22"/>
          <w:szCs w:val="22"/>
        </w:rPr>
      </w:pPr>
      <w:r>
        <w:rPr>
          <w:i/>
          <w:color w:val="auto"/>
          <w:kern w:val="2"/>
          <w:sz w:val="22"/>
          <w:szCs w:val="22"/>
        </w:rPr>
        <w:t>The matlab code is:</w:t>
      </w:r>
      <w:r>
        <w:rPr>
          <w:color w:val="auto"/>
          <w:kern w:val="2"/>
          <w:sz w:val="22"/>
          <w:szCs w:val="22"/>
        </w:rPr>
        <w:t xml:space="preserve"> </w:t>
      </w:r>
      <w:r>
        <w:rPr>
          <w:rFonts w:hint="eastAsia"/>
          <w:color w:val="auto"/>
          <w:kern w:val="2"/>
          <w:sz w:val="22"/>
          <w:szCs w:val="22"/>
        </w:rPr>
        <w:t xml:space="preserve">      </w:t>
      </w:r>
      <w:r>
        <w:rPr>
          <w:rFonts w:hint="eastAsia"/>
          <w:b/>
          <w:color w:val="auto"/>
          <w:kern w:val="2"/>
          <w:sz w:val="22"/>
          <w:szCs w:val="22"/>
        </w:rPr>
        <w:t>mms_function</w:t>
      </w:r>
      <w:r>
        <w:rPr>
          <w:b/>
          <w:color w:val="auto"/>
          <w:kern w:val="2"/>
          <w:sz w:val="22"/>
          <w:szCs w:val="22"/>
        </w:rPr>
        <w:t>.m</w:t>
      </w:r>
      <w:r>
        <w:rPr>
          <w:color w:val="auto"/>
          <w:kern w:val="2"/>
          <w:sz w:val="22"/>
          <w:szCs w:val="22"/>
        </w:rPr>
        <w:t xml:space="preserve"> </w:t>
      </w:r>
    </w:p>
    <w:p>
      <w:pPr>
        <w:autoSpaceDE w:val="0"/>
        <w:autoSpaceDN w:val="0"/>
        <w:adjustRightInd w:val="0"/>
        <w:jc w:val="left"/>
        <w:rPr>
          <w:rFonts w:ascii="Times New Roman" w:hAnsi="Times New Roman" w:cs="Times New Roman"/>
          <w:sz w:val="22"/>
        </w:rPr>
      </w:pPr>
    </w:p>
    <w:p>
      <w:pPr>
        <w:autoSpaceDE w:val="0"/>
        <w:autoSpaceDN w:val="0"/>
        <w:adjustRightInd w:val="0"/>
        <w:jc w:val="left"/>
        <w:rPr>
          <w:rFonts w:ascii="Times New Roman" w:hAnsi="Times New Roman" w:cs="Times New Roman"/>
          <w:sz w:val="22"/>
        </w:rPr>
      </w:pP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function[block_rate,use_rate]=MMS_function(mean_arr,mean_serv,peo_num,server_num)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%first part: compute the arriving time interval, service time</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%interval,waiting time, leaving time during the whole service interval</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state=zeros(5,peo_num);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%represent the state of each customer by</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%using a 5*peo_num matrix</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%the meaning of each line is: arriving time interval, service time</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%interval, waiting time, queue length when NO.ncustomer</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%arrive, leaving time</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state(1,:)=exprnd(1/mean_arr,1,peo_num);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%arriving time interval between each</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%customer follows exponetial distribution</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state(2,:)=exprnd(1/mean_serv,1,peo_num);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%service time of each customer follows exponetial distribution</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for i=1:server_num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state(3,1:server_num)=0;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arr_time=cumsum(state(1,:));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%accumulate arriving time interval to compute</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%arriving time of each customer</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state(1,:)=arr_time;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state(5,1:server_num)=sum(state(:,1:server_num));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%compute living time of first NO.server_num</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%customer by using fomular arriving time + service time</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serv_desk=state(5,1:server_num); </w:t>
      </w:r>
    </w:p>
    <w:p>
      <w:pPr>
        <w:autoSpaceDE w:val="0"/>
        <w:autoSpaceDN w:val="0"/>
        <w:adjustRightInd w:val="0"/>
        <w:ind w:left="1870" w:hanging="1870" w:hangingChars="850"/>
        <w:jc w:val="left"/>
        <w:rPr>
          <w:rFonts w:ascii="Times New Roman" w:hAnsi="Times New Roman" w:cs="Times New Roman"/>
          <w:sz w:val="22"/>
        </w:rPr>
      </w:pPr>
      <w:r>
        <w:rPr>
          <w:rFonts w:ascii="Times New Roman" w:hAnsi="Times New Roman" w:cs="Times New Roman"/>
          <w:sz w:val="22"/>
        </w:rPr>
        <w:t xml:space="preserve">                %create a vector to store leaving time of customers which is in service</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for i=(server_num+1):peo_num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if arr_time(i)&gt;min(serv_desk)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state(3,i)=0;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else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state(3,i)=min(serv_desk)-arr_time(i);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%when customer NO.i arrives and the</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%server is all busy, the waiting time can be compute by</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%minus arriving time from the minimum leaving time</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state(5,i)=sum(state(:,i));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for j=1:server_num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if serv_desk(j)==min(serv_desk)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serv_desk(j)=state(5,i);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break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ind w:left="1980" w:hanging="1980" w:hangingChars="900"/>
        <w:jc w:val="left"/>
        <w:rPr>
          <w:rFonts w:ascii="Times New Roman" w:hAnsi="Times New Roman" w:cs="Times New Roman"/>
          <w:sz w:val="22"/>
        </w:rPr>
      </w:pPr>
      <w:r>
        <w:rPr>
          <w:rFonts w:ascii="Times New Roman" w:hAnsi="Times New Roman" w:cs="Times New Roman"/>
          <w:sz w:val="22"/>
        </w:rPr>
        <w:t xml:space="preserve">                %replace the minimum leaving time by the first</w:t>
      </w:r>
      <w:r>
        <w:rPr>
          <w:rFonts w:hint="eastAsia" w:ascii="Times New Roman" w:hAnsi="Times New Roman" w:cs="Times New Roman"/>
          <w:sz w:val="22"/>
        </w:rPr>
        <w:t xml:space="preserve"> </w:t>
      </w:r>
      <w:r>
        <w:rPr>
          <w:rFonts w:ascii="Times New Roman" w:hAnsi="Times New Roman" w:cs="Times New Roman"/>
          <w:sz w:val="22"/>
        </w:rPr>
        <w:t>waiting</w:t>
      </w:r>
      <w:r>
        <w:rPr>
          <w:rFonts w:hint="eastAsia" w:ascii="Times New Roman" w:hAnsi="Times New Roman" w:cs="Times New Roman"/>
          <w:sz w:val="22"/>
        </w:rPr>
        <w:t xml:space="preserve"> </w:t>
      </w:r>
      <w:r>
        <w:rPr>
          <w:rFonts w:ascii="Times New Roman" w:hAnsi="Times New Roman" w:cs="Times New Roman"/>
          <w:sz w:val="22"/>
        </w:rPr>
        <w:t xml:space="preserve">customer's leaving time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%second part: compute the queue length during the whole service interval</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zero_time=0;</w:t>
      </w:r>
    </w:p>
    <w:p>
      <w:pPr>
        <w:autoSpaceDE w:val="0"/>
        <w:autoSpaceDN w:val="0"/>
        <w:adjustRightInd w:val="0"/>
        <w:ind w:firstLine="330" w:firstLineChars="150"/>
        <w:jc w:val="left"/>
        <w:rPr>
          <w:rFonts w:ascii="Times New Roman" w:hAnsi="Times New Roman" w:cs="Times New Roman"/>
          <w:sz w:val="22"/>
        </w:rPr>
      </w:pPr>
      <w:r>
        <w:rPr>
          <w:rFonts w:ascii="Times New Roman" w:hAnsi="Times New Roman" w:cs="Times New Roman"/>
          <w:sz w:val="22"/>
        </w:rPr>
        <w:t xml:space="preserve">%zero_time is used to identify which server is empty </w:t>
      </w:r>
    </w:p>
    <w:p>
      <w:pPr>
        <w:autoSpaceDE w:val="0"/>
        <w:autoSpaceDN w:val="0"/>
        <w:adjustRightInd w:val="0"/>
        <w:jc w:val="left"/>
        <w:rPr>
          <w:rFonts w:ascii="Times New Roman" w:hAnsi="Times New Roman" w:cs="Times New Roman"/>
          <w:sz w:val="22"/>
        </w:rPr>
      </w:pP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serv_desk(1:server_num)=zero_time;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block_num=0;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block_line=0;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for i=1:peo_num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if block_line==0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find_max=0;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for j=1:server_num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if serv_desk(j)==zero_time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find_max=1;    %means there is empty server</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break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else continue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if find_max==1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%update serv_desk</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serv_desk(j)=state(5,i);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for k=1:server_num </w:t>
      </w:r>
    </w:p>
    <w:p>
      <w:pPr>
        <w:autoSpaceDE w:val="0"/>
        <w:autoSpaceDN w:val="0"/>
        <w:adjustRightInd w:val="0"/>
        <w:ind w:left="5390" w:hanging="5390" w:hangingChars="2450"/>
        <w:jc w:val="left"/>
        <w:rPr>
          <w:rFonts w:ascii="Times New Roman" w:hAnsi="Times New Roman" w:cs="Times New Roman"/>
          <w:sz w:val="22"/>
        </w:rPr>
      </w:pPr>
      <w:r>
        <w:rPr>
          <w:rFonts w:ascii="Times New Roman" w:hAnsi="Times New Roman" w:cs="Times New Roman"/>
          <w:sz w:val="22"/>
        </w:rPr>
        <w:t xml:space="preserve">                if serv_desk(k)&lt;arr_time(i) %before the NO.i customer actually arrives there maybe some customer leave</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serv_desk(k)=zero_time;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else continue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else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if arr_time(i)&gt;min(serv_desk)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%if a customer will leave before the NO.i</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%customer arrive</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for k=1:server_num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if arr_time(i)&gt;serv_desk(k)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serv_desk(k)=state(5,i);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break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else continue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for k=1:server_num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if arr_time(i)&gt;serv_desk(k)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serv_desk(k)=zero_time;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else continue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else   %if no customer leave before the NO.i customer arrive</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block_num=block_num+1;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block_line=block_line+1;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else    %the situation that the queue length is not zero</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n=0;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%compute the number of leaing customer before the NO.i customer arrives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for k=1:server_num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if arr_time(i)&gt;serv_desk(k)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n=n+1;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serv_desk(k)=zero_time;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else continue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for k=1:block_line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if arr_time(i)&gt;state(5,i-k)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n=n+1;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else continue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if n&lt;block_line+1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 n&lt;block_line+1 means the queue length is still not zero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block_num=block_num+1;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for k=0:n-1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if state(5,i-block_line+k)&gt;arr_time(i)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for m=1:server_num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if serv_desk(m)==zero_time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serv_desk(m)=state(5,i-block_line+k)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break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else continue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else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continue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block_line=block_line-n+1;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else    %n&gt;=block_line+1 means the queue length is zero</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%update serv_desk and queue length</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for k=0:block_line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if arr_time(i)&lt;state(5,i-k)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for m=1:server_num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if serv_desk(m)==zero_time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serv_desk(m)=state(5,i-k)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break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else continue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else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continue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block_line=0;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state(4,i)=block_line;</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end </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w:t>
      </w:r>
    </w:p>
    <w:p>
      <w:pPr>
        <w:autoSpaceDE w:val="0"/>
        <w:autoSpaceDN w:val="0"/>
        <w:adjustRightInd w:val="0"/>
        <w:jc w:val="left"/>
        <w:rPr>
          <w:rFonts w:ascii="Times New Roman" w:hAnsi="Times New Roman" w:cs="Times New Roman"/>
          <w:sz w:val="22"/>
        </w:rPr>
      </w:pP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plot(state(1,:),'*-');</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figure</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plot(state(2,:),'g');</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figure</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plot(state(3,:),'r*');</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figure</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plot(state(4,:),'y*');</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figure</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plot(state(5,:),'*-');</w:t>
      </w:r>
    </w:p>
    <w:p>
      <w:pPr>
        <w:autoSpaceDE w:val="0"/>
        <w:autoSpaceDN w:val="0"/>
        <w:adjustRightInd w:val="0"/>
        <w:jc w:val="left"/>
        <w:rPr>
          <w:rFonts w:ascii="Times New Roman" w:hAnsi="Times New Roman" w:cs="Times New Roman"/>
          <w:sz w:val="22"/>
        </w:rPr>
      </w:pPr>
      <w:r>
        <w:rPr>
          <w:rFonts w:ascii="Times New Roman" w:hAnsi="Times New Roman" w:cs="Times New Roman"/>
          <w:sz w:val="22"/>
        </w:rPr>
        <w:t xml:space="preserve"> </w:t>
      </w:r>
    </w:p>
    <w:p>
      <w:pPr>
        <w:autoSpaceDE w:val="0"/>
        <w:autoSpaceDN w:val="0"/>
        <w:adjustRightInd w:val="0"/>
        <w:jc w:val="left"/>
        <w:rPr>
          <w:rFonts w:ascii="Times New Roman" w:hAnsi="Times New Roman" w:cs="Times New Roman"/>
          <w:sz w:val="22"/>
        </w:rPr>
      </w:pPr>
    </w:p>
    <w:p>
      <w:pPr>
        <w:rPr>
          <w:rFonts w:ascii="Times New Roman" w:hAnsi="Times New Roman" w:cs="Times New Roman"/>
          <w:sz w:val="22"/>
        </w:rPr>
      </w:pPr>
      <w:r>
        <w:rPr>
          <w:rFonts w:hint="eastAsia" w:ascii="Times New Roman" w:hAnsi="Times New Roman" w:cs="Times New Roman"/>
          <w:sz w:val="22"/>
        </w:rPr>
        <w:t xml:space="preserve">Since the system is M/M/S which means the arriving rate and service rate follows Poisson distribution while the number of server is S and the buffer length is infinite, we can compute all the arriving time, service time, waiting time and leaving time of each customer. </w:t>
      </w:r>
    </w:p>
    <w:p>
      <w:pPr>
        <w:rPr>
          <w:rFonts w:ascii="Times New Roman" w:hAnsi="Times New Roman" w:cs="Times New Roman"/>
          <w:sz w:val="22"/>
        </w:rPr>
      </w:pPr>
    </w:p>
    <w:p>
      <w:pPr>
        <w:rPr>
          <w:rFonts w:ascii="Times New Roman" w:hAnsi="Times New Roman" w:cs="Times New Roman"/>
          <w:sz w:val="22"/>
        </w:rPr>
      </w:pPr>
      <w:r>
        <w:rPr>
          <w:rFonts w:ascii="Times New Roman" w:hAnsi="Times New Roman" w:cs="Times New Roman"/>
          <w:sz w:val="22"/>
        </w:rPr>
        <w:t>W</w:t>
      </w:r>
      <w:r>
        <w:rPr>
          <w:rFonts w:hint="eastAsia" w:ascii="Times New Roman" w:hAnsi="Times New Roman" w:cs="Times New Roman"/>
          <w:sz w:val="22"/>
        </w:rPr>
        <w:t xml:space="preserve">e can test the code with input lamda = 3, mu = 1 and S = 3. </w:t>
      </w:r>
      <w:r>
        <w:rPr>
          <w:rFonts w:ascii="Times New Roman" w:hAnsi="Times New Roman" w:cs="Times New Roman"/>
          <w:sz w:val="22"/>
        </w:rPr>
        <w:t>F</w:t>
      </w:r>
      <w:r>
        <w:rPr>
          <w:rFonts w:hint="eastAsia" w:ascii="Times New Roman" w:hAnsi="Times New Roman" w:cs="Times New Roman"/>
          <w:sz w:val="22"/>
        </w:rPr>
        <w:t>igures are below.</w:t>
      </w:r>
    </w:p>
    <w:p>
      <w:pPr>
        <w:rPr>
          <w:rFonts w:ascii="Times New Roman" w:hAnsi="Times New Roman" w:cs="Times New Roman"/>
          <w:sz w:val="22"/>
        </w:rPr>
      </w:pPr>
    </w:p>
    <w:p>
      <w:pPr>
        <w:rPr>
          <w:rFonts w:ascii="Times New Roman" w:hAnsi="Times New Roman" w:cs="Times New Roman"/>
          <w:sz w:val="22"/>
        </w:rPr>
      </w:pPr>
      <w:r>
        <w:rPr>
          <w:rFonts w:hint="eastAsia" w:ascii="Times New Roman" w:hAnsi="Times New Roman" w:eastAsia="宋体" w:cs="Times New Roman"/>
          <w:kern w:val="2"/>
          <w:sz w:val="22"/>
          <w:szCs w:val="22"/>
          <w:lang w:val="en-US" w:eastAsia="zh-CN" w:bidi="ar-SA"/>
        </w:rPr>
        <w:pict>
          <v:shape id="图片框 1040" o:spid="_x0000_s1049" type="#_x0000_t75" style="height:253.15pt;width:432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ascii="Times New Roman" w:hAnsi="Times New Roman" w:cs="Times New Roman"/>
          <w:b/>
          <w:sz w:val="22"/>
        </w:rPr>
      </w:pPr>
      <w:r>
        <w:rPr>
          <w:rFonts w:ascii="Times New Roman" w:hAnsi="Times New Roman" w:cs="Times New Roman"/>
          <w:b/>
          <w:sz w:val="22"/>
        </w:rPr>
        <w:t>A</w:t>
      </w:r>
      <w:r>
        <w:rPr>
          <w:rFonts w:hint="eastAsia" w:ascii="Times New Roman" w:hAnsi="Times New Roman" w:cs="Times New Roman"/>
          <w:b/>
          <w:sz w:val="22"/>
        </w:rPr>
        <w:t>rriving time of each customer</w:t>
      </w:r>
    </w:p>
    <w:p>
      <w:pPr>
        <w:rPr>
          <w:rFonts w:ascii="Times New Roman" w:hAnsi="Times New Roman" w:cs="Times New Roman"/>
          <w:sz w:val="22"/>
        </w:rPr>
      </w:pPr>
      <w:r>
        <w:rPr>
          <w:rFonts w:hint="eastAsia" w:ascii="Times New Roman" w:hAnsi="Times New Roman" w:eastAsia="宋体" w:cs="Times New Roman"/>
          <w:kern w:val="2"/>
          <w:sz w:val="22"/>
          <w:szCs w:val="22"/>
          <w:lang w:val="en-US" w:eastAsia="zh-CN" w:bidi="ar-SA"/>
        </w:rPr>
        <w:pict>
          <v:shape id="图片框 1041" o:spid="_x0000_s1050" type="#_x0000_t75" style="height:253.35pt;width:432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ascii="Times New Roman" w:hAnsi="Times New Roman" w:cs="Times New Roman"/>
          <w:b/>
          <w:sz w:val="22"/>
        </w:rPr>
      </w:pPr>
      <w:r>
        <w:rPr>
          <w:rFonts w:ascii="Times New Roman" w:hAnsi="Times New Roman" w:cs="Times New Roman"/>
          <w:b/>
          <w:sz w:val="22"/>
        </w:rPr>
        <w:t>S</w:t>
      </w:r>
      <w:r>
        <w:rPr>
          <w:rFonts w:hint="eastAsia" w:ascii="Times New Roman" w:hAnsi="Times New Roman" w:cs="Times New Roman"/>
          <w:b/>
          <w:sz w:val="22"/>
        </w:rPr>
        <w:t>ervice time of each customer</w:t>
      </w:r>
    </w:p>
    <w:p>
      <w:pPr>
        <w:rPr>
          <w:rFonts w:ascii="Times New Roman" w:hAnsi="Times New Roman" w:cs="Times New Roman"/>
          <w:sz w:val="22"/>
        </w:rPr>
      </w:pPr>
    </w:p>
    <w:p>
      <w:pPr>
        <w:rPr>
          <w:rFonts w:ascii="Times New Roman" w:hAnsi="Times New Roman" w:cs="Times New Roman"/>
          <w:sz w:val="22"/>
        </w:rPr>
      </w:pPr>
      <w:r>
        <w:rPr>
          <w:rFonts w:hint="eastAsia" w:ascii="Times New Roman" w:hAnsi="Times New Roman" w:eastAsia="宋体" w:cs="Times New Roman"/>
          <w:kern w:val="2"/>
          <w:sz w:val="22"/>
          <w:szCs w:val="22"/>
          <w:lang w:val="en-US" w:eastAsia="zh-CN" w:bidi="ar-SA"/>
        </w:rPr>
        <w:pict>
          <v:shape id="图片框 1042" o:spid="_x0000_s1051" type="#_x0000_t75" style="height:259.05pt;width:432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jc w:val="center"/>
        <w:rPr>
          <w:rFonts w:ascii="Times New Roman" w:hAnsi="Times New Roman" w:cs="Times New Roman"/>
          <w:b/>
          <w:sz w:val="22"/>
        </w:rPr>
      </w:pPr>
      <w:r>
        <w:rPr>
          <w:rFonts w:ascii="Times New Roman" w:hAnsi="Times New Roman" w:cs="Times New Roman"/>
          <w:b/>
          <w:sz w:val="22"/>
        </w:rPr>
        <w:t>W</w:t>
      </w:r>
      <w:r>
        <w:rPr>
          <w:rFonts w:hint="eastAsia" w:ascii="Times New Roman" w:hAnsi="Times New Roman" w:cs="Times New Roman"/>
          <w:b/>
          <w:sz w:val="22"/>
        </w:rPr>
        <w:t>aiting time of each customer</w:t>
      </w:r>
    </w:p>
    <w:p>
      <w:pPr>
        <w:rPr>
          <w:rFonts w:ascii="Times New Roman" w:hAnsi="Times New Roman" w:cs="Times New Roman"/>
          <w:sz w:val="22"/>
        </w:rPr>
      </w:pPr>
      <w:r>
        <w:rPr>
          <w:rFonts w:hint="eastAsia" w:ascii="Times New Roman" w:hAnsi="Times New Roman" w:eastAsia="宋体" w:cs="Times New Roman"/>
          <w:kern w:val="2"/>
          <w:sz w:val="22"/>
          <w:szCs w:val="22"/>
          <w:lang w:val="en-US" w:eastAsia="zh-CN" w:bidi="ar-SA"/>
        </w:rPr>
        <w:pict>
          <v:shape id="图片框 1043" o:spid="_x0000_s1052" type="#_x0000_t75" style="height:260pt;width:432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jc w:val="center"/>
        <w:rPr>
          <w:rFonts w:ascii="Times New Roman" w:hAnsi="Times New Roman" w:cs="Times New Roman"/>
          <w:b/>
          <w:sz w:val="22"/>
        </w:rPr>
      </w:pPr>
      <w:r>
        <w:rPr>
          <w:rFonts w:ascii="Times New Roman" w:hAnsi="Times New Roman" w:cs="Times New Roman"/>
          <w:b/>
          <w:sz w:val="22"/>
        </w:rPr>
        <w:t>Q</w:t>
      </w:r>
      <w:r>
        <w:rPr>
          <w:rFonts w:hint="eastAsia" w:ascii="Times New Roman" w:hAnsi="Times New Roman" w:cs="Times New Roman"/>
          <w:b/>
          <w:sz w:val="22"/>
        </w:rPr>
        <w:t>ueue length when each customer arrive</w:t>
      </w:r>
    </w:p>
    <w:p>
      <w:pPr>
        <w:rPr>
          <w:rFonts w:ascii="Times New Roman" w:hAnsi="Times New Roman" w:cs="Times New Roman"/>
          <w:sz w:val="22"/>
        </w:rPr>
      </w:pPr>
    </w:p>
    <w:p>
      <w:pPr>
        <w:rPr>
          <w:rFonts w:ascii="Times New Roman" w:hAnsi="Times New Roman" w:cs="Times New Roman"/>
          <w:sz w:val="22"/>
        </w:rPr>
      </w:pPr>
      <w:r>
        <w:rPr>
          <w:rFonts w:hint="eastAsia" w:ascii="Times New Roman" w:hAnsi="Times New Roman" w:eastAsia="宋体" w:cs="Times New Roman"/>
          <w:kern w:val="2"/>
          <w:sz w:val="22"/>
          <w:szCs w:val="22"/>
          <w:lang w:val="en-US" w:eastAsia="zh-CN" w:bidi="ar-SA"/>
        </w:rPr>
        <w:pict>
          <v:shape id="图片框 1044" o:spid="_x0000_s1053" type="#_x0000_t75" style="height:254.7pt;width:432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jc w:val="center"/>
        <w:rPr>
          <w:rFonts w:ascii="Times New Roman" w:hAnsi="Times New Roman" w:cs="Times New Roman"/>
          <w:b/>
          <w:sz w:val="22"/>
        </w:rPr>
      </w:pPr>
      <w:r>
        <w:rPr>
          <w:rFonts w:ascii="Times New Roman" w:hAnsi="Times New Roman" w:cs="Times New Roman"/>
          <w:b/>
          <w:sz w:val="22"/>
        </w:rPr>
        <w:t>L</w:t>
      </w:r>
      <w:r>
        <w:rPr>
          <w:rFonts w:hint="eastAsia" w:ascii="Times New Roman" w:hAnsi="Times New Roman" w:cs="Times New Roman"/>
          <w:b/>
          <w:sz w:val="22"/>
        </w:rPr>
        <w:t>eaving time of each customer</w:t>
      </w:r>
    </w:p>
    <w:p>
      <w:pPr>
        <w:rPr>
          <w:rFonts w:ascii="Times New Roman" w:hAnsi="Times New Roman" w:cs="Times New Roman"/>
          <w:sz w:val="22"/>
        </w:rPr>
      </w:pPr>
    </w:p>
    <w:p>
      <w:pPr>
        <w:rPr>
          <w:rFonts w:ascii="Times New Roman" w:hAnsi="Times New Roman" w:cs="Times New Roman"/>
          <w:sz w:val="22"/>
        </w:rPr>
      </w:pPr>
      <w:r>
        <w:rPr>
          <w:rFonts w:ascii="Times New Roman" w:hAnsi="Times New Roman" w:cs="Times New Roman"/>
          <w:sz w:val="22"/>
        </w:rPr>
        <w:t>A</w:t>
      </w:r>
      <w:r>
        <w:rPr>
          <w:rFonts w:hint="eastAsia" w:ascii="Times New Roman" w:hAnsi="Times New Roman" w:cs="Times New Roman"/>
          <w:sz w:val="22"/>
        </w:rPr>
        <w:t>s lamda == mu*server_num, the load of the system could be very high.</w:t>
      </w: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pStyle w:val="9"/>
        <w:numPr>
          <w:ilvl w:val="0"/>
          <w:numId w:val="1"/>
        </w:numPr>
        <w:ind w:firstLineChars="0"/>
        <w:rPr>
          <w:rFonts w:ascii="Times New Roman" w:hAnsi="Times New Roman" w:cs="Times New Roman"/>
          <w:b/>
          <w:sz w:val="22"/>
        </w:rPr>
      </w:pPr>
      <w:r>
        <w:rPr>
          <w:rFonts w:hint="eastAsia" w:ascii="Times New Roman" w:hAnsi="Times New Roman" w:cs="Times New Roman"/>
          <w:b/>
          <w:sz w:val="22"/>
        </w:rPr>
        <w:t xml:space="preserve">Then we will </w:t>
      </w:r>
      <w:r>
        <w:rPr>
          <w:rFonts w:ascii="Times New Roman" w:hAnsi="Times New Roman" w:cs="Times New Roman"/>
          <w:b/>
          <w:sz w:val="22"/>
        </w:rPr>
        <w:t xml:space="preserve">zoom </w:t>
      </w:r>
      <w:r>
        <w:rPr>
          <w:rFonts w:hint="eastAsia" w:ascii="Times New Roman" w:hAnsi="Times New Roman" w:cs="Times New Roman"/>
          <w:b/>
          <w:sz w:val="22"/>
        </w:rPr>
        <w:t>in the result pictures to analysis the performance of the system for the firstly 10 customer.</w:t>
      </w:r>
    </w:p>
    <w:p>
      <w:pPr>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_x0000_s2065" o:spid="_x0000_s1039" type="#_x0000_t32" style="position:absolute;left:0;flip:x;margin-left:60.25pt;margin-top:104.7pt;height:69.45pt;width:13.8pt;rotation:0f;z-index:251672576;"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2"/>
          <w:szCs w:val="22"/>
          <w:lang w:val="en-US" w:eastAsia="zh-CN" w:bidi="ar-SA"/>
        </w:rPr>
        <w:pict>
          <v:roundrect id="_x0000_s2063" o:spid="_x0000_s1037" style="position:absolute;left:0;margin-left:60.25pt;margin-top:53.95pt;height:50.75pt;width:132.1pt;rotation:0f;z-index:251670528;" o:ole="f" fillcolor="#FFFFFF" filled="t" o:preferrelative="t" stroked="t" coordsize="21600,21600" arcsize="16.6666666666667%">
            <v:stroke weight="2.25pt" color="#000000" color2="#FFFFFF" miterlimit="2"/>
            <v:imagedata gain="65536f" blacklevel="0f" gamma="0"/>
            <o:lock v:ext="edit" position="f" selection="f" grouping="f" rotation="f" cropping="f" text="f" aspectratio="f"/>
            <v:textbox>
              <w:txbxContent>
                <w:p>
                  <w:pPr>
                    <w:rPr>
                      <w:b/>
                    </w:rPr>
                  </w:pPr>
                  <w:r>
                    <w:rPr>
                      <w:b/>
                    </w:rPr>
                    <w:t>T</w:t>
                  </w:r>
                  <w:r>
                    <w:rPr>
                      <w:rFonts w:hint="eastAsia"/>
                      <w:b/>
                    </w:rPr>
                    <w:t>he first customer enter the system at about 1s.</w:t>
                  </w:r>
                </w:p>
              </w:txbxContent>
            </v:textbox>
          </v:roundrect>
        </w:pict>
      </w:r>
      <w:r>
        <w:rPr>
          <w:rFonts w:ascii="Times New Roman" w:hAnsi="Times New Roman" w:eastAsia="宋体" w:cs="Times New Roman"/>
          <w:kern w:val="2"/>
          <w:sz w:val="22"/>
          <w:szCs w:val="22"/>
          <w:lang w:val="en-US" w:eastAsia="zh-CN" w:bidi="ar-SA"/>
        </w:rPr>
        <w:pict>
          <v:shape id="_x0000_s2064" o:spid="_x0000_s1038" type="#_x0000_t3" style="position:absolute;left:0;margin-left:38.35pt;margin-top:174.15pt;height:40.1pt;width:40.05pt;rotation:0f;z-index:251671552;" o:ole="f" fillcolor="#FFFFFF" filled="f" o:preferrelative="t" stroked="t" coordorigin="0,0" coordsize="21600,21600">
            <v:fill on="f" color2="#FFFFFF" focus="0%"/>
            <v:stroke weight="2.25pt" color="#000000" color2="#FFFFFF" miterlimit="2"/>
            <v:imagedata gain="65536f" blacklevel="0f" gamma="0"/>
            <o:lock v:ext="edit" position="f" selection="f" grouping="f" rotation="f" cropping="f" text="f" aspectratio="f"/>
          </v:shape>
        </w:pict>
      </w:r>
      <w:r>
        <w:rPr>
          <w:rFonts w:hint="eastAsia" w:ascii="Times New Roman" w:hAnsi="Times New Roman" w:eastAsia="宋体" w:cs="Times New Roman"/>
          <w:kern w:val="2"/>
          <w:sz w:val="22"/>
          <w:szCs w:val="22"/>
          <w:lang w:val="en-US" w:eastAsia="zh-CN" w:bidi="ar-SA"/>
        </w:rPr>
        <w:pict>
          <v:shape id="图片框 1048" o:spid="_x0000_s1054" type="#_x0000_t75" style="height:254.6pt;width:432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jc w:val="center"/>
        <w:rPr>
          <w:rFonts w:ascii="Times New Roman" w:hAnsi="Times New Roman" w:cs="Times New Roman"/>
          <w:b/>
          <w:sz w:val="22"/>
        </w:rPr>
      </w:pPr>
      <w:r>
        <w:rPr>
          <w:rFonts w:ascii="Times New Roman" w:hAnsi="Times New Roman" w:cs="Times New Roman"/>
          <w:b/>
          <w:sz w:val="22"/>
        </w:rPr>
        <w:t>A</w:t>
      </w:r>
      <w:r>
        <w:rPr>
          <w:rFonts w:hint="eastAsia" w:ascii="Times New Roman" w:hAnsi="Times New Roman" w:cs="Times New Roman"/>
          <w:b/>
          <w:sz w:val="22"/>
        </w:rPr>
        <w:t>rriving time of first 10 customer</w:t>
      </w:r>
    </w:p>
    <w:p>
      <w:pPr>
        <w:rPr>
          <w:rFonts w:ascii="Times New Roman" w:hAnsi="Times New Roman" w:cs="Times New Roman"/>
          <w:sz w:val="22"/>
        </w:rPr>
      </w:pPr>
    </w:p>
    <w:p>
      <w:pPr>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_x0000_s2059" o:spid="_x0000_s1033" type="#_x0000_t32" style="position:absolute;left:0;margin-left:222.4pt;margin-top:100.65pt;height:20.05pt;width:37.6pt;rotation:0f;z-index:251666432;"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2"/>
          <w:szCs w:val="22"/>
          <w:lang w:val="en-US" w:eastAsia="zh-CN" w:bidi="ar-SA"/>
        </w:rPr>
        <w:pict>
          <v:shape id="_x0000_s2058" o:spid="_x0000_s1032" type="#_x0000_t3" style="position:absolute;left:0;margin-left:260pt;margin-top:110.65pt;height:40.1pt;width:40.05pt;rotation:0f;z-index:251665408;" o:ole="f" fillcolor="#FFFFFF" filled="f" o:preferrelative="t" stroked="t" coordorigin="0,0" coordsize="21600,21600">
            <v:fill on="f" color2="#FFFFFF" focus="0%"/>
            <v:stroke weight="2.25pt"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2"/>
          <w:szCs w:val="22"/>
          <w:lang w:val="en-US" w:eastAsia="zh-CN" w:bidi="ar-SA"/>
        </w:rPr>
        <w:pict>
          <v:roundrect id="_x0000_s2057" o:spid="_x0000_s1031" style="position:absolute;left:0;margin-left:104.05pt;margin-top:55.55pt;height:45.1pt;width:118.35pt;rotation:0f;z-index:251664384;" o:ole="f" fillcolor="#FFFFFF" filled="t" o:preferrelative="t" stroked="t" coordsize="21600,21600" arcsize="16.6666666666667%">
            <v:stroke weight="2.25pt" color="#000000" color2="#FFFFFF" miterlimit="2"/>
            <v:imagedata gain="65536f" blacklevel="0f" gamma="0"/>
            <o:lock v:ext="edit" position="f" selection="f" grouping="f" rotation="f" cropping="f" text="f" aspectratio="f"/>
            <v:textbox>
              <w:txbxContent>
                <w:p>
                  <w:pPr>
                    <w:rPr>
                      <w:b/>
                    </w:rPr>
                  </w:pPr>
                  <w:r>
                    <w:rPr>
                      <w:b/>
                    </w:rPr>
                    <w:t>T</w:t>
                  </w:r>
                  <w:r>
                    <w:rPr>
                      <w:rFonts w:hint="eastAsia"/>
                      <w:b/>
                    </w:rPr>
                    <w:t>he queue length is 1 for the 7</w:t>
                  </w:r>
                  <w:r>
                    <w:rPr>
                      <w:rFonts w:hint="eastAsia"/>
                      <w:b/>
                      <w:vertAlign w:val="superscript"/>
                    </w:rPr>
                    <w:t>th</w:t>
                  </w:r>
                  <w:r>
                    <w:rPr>
                      <w:rFonts w:hint="eastAsia"/>
                      <w:b/>
                    </w:rPr>
                    <w:t xml:space="preserve"> customer.</w:t>
                  </w:r>
                </w:p>
              </w:txbxContent>
            </v:textbox>
          </v:roundrect>
        </w:pict>
      </w:r>
      <w:r>
        <w:rPr>
          <w:rFonts w:hint="eastAsia" w:ascii="Times New Roman" w:hAnsi="Times New Roman" w:eastAsia="宋体" w:cs="Times New Roman"/>
          <w:kern w:val="2"/>
          <w:sz w:val="22"/>
          <w:szCs w:val="22"/>
          <w:lang w:val="en-US" w:eastAsia="zh-CN" w:bidi="ar-SA"/>
        </w:rPr>
        <w:pict>
          <v:shape id="图片框 1052" o:spid="_x0000_s1055" type="#_x0000_t75" style="height:253.2pt;width:432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jc w:val="center"/>
        <w:rPr>
          <w:rFonts w:ascii="Times New Roman" w:hAnsi="Times New Roman" w:cs="Times New Roman"/>
          <w:b/>
          <w:sz w:val="22"/>
        </w:rPr>
      </w:pPr>
      <w:r>
        <w:rPr>
          <w:rFonts w:ascii="Times New Roman" w:hAnsi="Times New Roman" w:cs="Times New Roman"/>
          <w:b/>
          <w:sz w:val="22"/>
        </w:rPr>
        <w:t>Q</w:t>
      </w:r>
      <w:r>
        <w:rPr>
          <w:rFonts w:hint="eastAsia" w:ascii="Times New Roman" w:hAnsi="Times New Roman" w:cs="Times New Roman"/>
          <w:b/>
          <w:sz w:val="22"/>
        </w:rPr>
        <w:t>ueue length of first 10 customer</w:t>
      </w:r>
    </w:p>
    <w:p>
      <w:pPr>
        <w:rPr>
          <w:rFonts w:ascii="Times New Roman" w:hAnsi="Times New Roman" w:cs="Times New Roman"/>
          <w:sz w:val="22"/>
        </w:rPr>
      </w:pPr>
    </w:p>
    <w:p>
      <w:pPr>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_x0000_s2062" o:spid="_x0000_s1036" type="#_x0000_t32" style="position:absolute;left:0;flip:x;margin-left:94.05pt;margin-top:97.05pt;height:82.65pt;width:13.25pt;rotation:0f;z-index:251669504;" o:ole="f"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w:pict>
      </w:r>
      <w:r>
        <w:rPr>
          <w:rFonts w:ascii="Times New Roman" w:hAnsi="Times New Roman" w:eastAsia="宋体" w:cs="Times New Roman"/>
          <w:kern w:val="2"/>
          <w:sz w:val="22"/>
          <w:szCs w:val="22"/>
          <w:lang w:val="en-US" w:eastAsia="zh-CN" w:bidi="ar-SA"/>
        </w:rPr>
        <w:pict>
          <v:shape id="_x0000_s2061" o:spid="_x0000_s1035" type="#_x0000_t3" style="position:absolute;left:0;margin-left:67.25pt;margin-top:179.7pt;height:40.1pt;width:40.05pt;rotation:0f;z-index:251668480;" o:ole="f" fillcolor="#FFFFFF" filled="f" o:preferrelative="t" stroked="t" coordorigin="0,0" coordsize="21600,21600">
            <v:fill on="f" color2="#FFFFFF" focus="0%"/>
            <v:stroke weight="2.25pt" color="#000000"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2"/>
          <w:szCs w:val="22"/>
          <w:lang w:val="en-US" w:eastAsia="zh-CN" w:bidi="ar-SA"/>
        </w:rPr>
        <w:pict>
          <v:roundrect id="_x0000_s2060" o:spid="_x0000_s1034" style="position:absolute;left:0;margin-left:44.7pt;margin-top:35.05pt;height:62pt;width:118.35pt;rotation:0f;z-index:251667456;" o:ole="f" fillcolor="#FFFFFF" filled="t" o:preferrelative="t" stroked="t" coordsize="21600,21600" arcsize="16.6666666666667%">
            <v:stroke weight="2.25pt" color="#000000" color2="#FFFFFF" miterlimit="2"/>
            <v:imagedata gain="65536f" blacklevel="0f" gamma="0"/>
            <o:lock v:ext="edit" position="f" selection="f" grouping="f" rotation="f" cropping="f" text="f" aspectratio="f"/>
            <v:textbox>
              <w:txbxContent>
                <w:p>
                  <w:pPr>
                    <w:rPr>
                      <w:b/>
                    </w:rPr>
                  </w:pPr>
                  <w:r>
                    <w:rPr>
                      <w:b/>
                    </w:rPr>
                    <w:t>T</w:t>
                  </w:r>
                  <w:r>
                    <w:rPr>
                      <w:rFonts w:hint="eastAsia"/>
                      <w:b/>
                    </w:rPr>
                    <w:t>he second customer leaves the system at about 1.3s</w:t>
                  </w:r>
                </w:p>
              </w:txbxContent>
            </v:textbox>
          </v:roundrect>
        </w:pict>
      </w:r>
      <w:r>
        <w:rPr>
          <w:rFonts w:hint="eastAsia" w:ascii="Times New Roman" w:hAnsi="Times New Roman" w:eastAsia="宋体" w:cs="Times New Roman"/>
          <w:kern w:val="2"/>
          <w:sz w:val="22"/>
          <w:szCs w:val="22"/>
          <w:lang w:val="en-US" w:eastAsia="zh-CN" w:bidi="ar-SA"/>
        </w:rPr>
        <w:pict>
          <v:shape id="图片框 1056" o:spid="_x0000_s1056" type="#_x0000_t75" style="height:258.7pt;width:432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jc w:val="center"/>
        <w:rPr>
          <w:rFonts w:ascii="Times New Roman" w:hAnsi="Times New Roman" w:cs="Times New Roman"/>
          <w:b/>
          <w:sz w:val="22"/>
        </w:rPr>
      </w:pPr>
      <w:r>
        <w:rPr>
          <w:rFonts w:ascii="Times New Roman" w:hAnsi="Times New Roman" w:cs="Times New Roman"/>
          <w:b/>
          <w:sz w:val="22"/>
        </w:rPr>
        <w:t>L</w:t>
      </w:r>
      <w:r>
        <w:rPr>
          <w:rFonts w:hint="eastAsia" w:ascii="Times New Roman" w:hAnsi="Times New Roman" w:cs="Times New Roman"/>
          <w:b/>
          <w:sz w:val="22"/>
        </w:rPr>
        <w:t>eaving time of first 10 customer</w:t>
      </w:r>
    </w:p>
    <w:p>
      <w:pPr>
        <w:rPr>
          <w:rFonts w:ascii="Times New Roman" w:hAnsi="Times New Roman" w:cs="Times New Roman"/>
          <w:sz w:val="22"/>
        </w:rPr>
      </w:pPr>
    </w:p>
    <w:p>
      <w:pPr>
        <w:pStyle w:val="9"/>
        <w:numPr>
          <w:ilvl w:val="0"/>
          <w:numId w:val="3"/>
        </w:numPr>
        <w:ind w:firstLineChars="0"/>
        <w:rPr>
          <w:rFonts w:ascii="Times New Roman" w:hAnsi="Times New Roman" w:cs="Times New Roman"/>
          <w:sz w:val="22"/>
        </w:rPr>
      </w:pPr>
      <w:r>
        <w:rPr>
          <w:rFonts w:ascii="Times New Roman" w:hAnsi="Times New Roman" w:cs="Times New Roman"/>
          <w:sz w:val="22"/>
        </w:rPr>
        <w:t>A</w:t>
      </w:r>
      <w:r>
        <w:rPr>
          <w:rFonts w:hint="eastAsia" w:ascii="Times New Roman" w:hAnsi="Times New Roman" w:cs="Times New Roman"/>
          <w:sz w:val="22"/>
        </w:rPr>
        <w:t xml:space="preserve">s we have 3 server in this test, the first 3 customer will be served without any delay. </w:t>
      </w:r>
    </w:p>
    <w:p>
      <w:pPr>
        <w:pStyle w:val="9"/>
        <w:numPr>
          <w:ilvl w:val="0"/>
          <w:numId w:val="3"/>
        </w:numPr>
        <w:ind w:firstLineChars="0"/>
        <w:rPr>
          <w:rFonts w:ascii="Times New Roman" w:hAnsi="Times New Roman" w:cs="Times New Roman"/>
          <w:sz w:val="22"/>
        </w:rPr>
      </w:pPr>
      <w:r>
        <w:rPr>
          <w:rFonts w:ascii="Times New Roman" w:hAnsi="Times New Roman" w:cs="Times New Roman"/>
          <w:sz w:val="22"/>
        </w:rPr>
        <w:t>T</w:t>
      </w:r>
      <w:r>
        <w:rPr>
          <w:rFonts w:hint="eastAsia" w:ascii="Times New Roman" w:hAnsi="Times New Roman" w:cs="Times New Roman"/>
          <w:sz w:val="22"/>
        </w:rPr>
        <w:t xml:space="preserve">he arriving time of customer 4 is about 1.4 and the minimum leaving time of customer in service is about 1.2. So customer 4 will be served </w:t>
      </w:r>
      <w:r>
        <w:rPr>
          <w:rFonts w:ascii="Times New Roman" w:hAnsi="Times New Roman" w:cs="Times New Roman"/>
          <w:sz w:val="22"/>
        </w:rPr>
        <w:t>immediately</w:t>
      </w:r>
      <w:r>
        <w:rPr>
          <w:rFonts w:hint="eastAsia" w:ascii="Times New Roman" w:hAnsi="Times New Roman" w:cs="Times New Roman"/>
          <w:sz w:val="22"/>
        </w:rPr>
        <w:t xml:space="preserve"> and the queue length is still 0.  </w:t>
      </w:r>
    </w:p>
    <w:p>
      <w:pPr>
        <w:pStyle w:val="9"/>
        <w:numPr>
          <w:ilvl w:val="0"/>
          <w:numId w:val="3"/>
        </w:numPr>
        <w:ind w:firstLineChars="0"/>
        <w:rPr>
          <w:rFonts w:ascii="Times New Roman" w:hAnsi="Times New Roman" w:cs="Times New Roman"/>
          <w:sz w:val="22"/>
        </w:rPr>
      </w:pPr>
      <w:r>
        <w:rPr>
          <w:rFonts w:ascii="Times New Roman" w:hAnsi="Times New Roman" w:cs="Times New Roman"/>
          <w:sz w:val="22"/>
        </w:rPr>
        <w:t xml:space="preserve">Customer </w:t>
      </w:r>
      <w:r>
        <w:rPr>
          <w:rFonts w:hint="eastAsia" w:ascii="Times New Roman" w:hAnsi="Times New Roman" w:cs="Times New Roman"/>
          <w:sz w:val="22"/>
        </w:rPr>
        <w:t>1, 4, 3 is in service.</w:t>
      </w:r>
    </w:p>
    <w:p>
      <w:pPr>
        <w:pStyle w:val="9"/>
        <w:numPr>
          <w:ilvl w:val="0"/>
          <w:numId w:val="3"/>
        </w:numPr>
        <w:ind w:firstLineChars="0"/>
        <w:rPr>
          <w:rFonts w:ascii="Times New Roman" w:hAnsi="Times New Roman" w:cs="Times New Roman"/>
          <w:sz w:val="22"/>
        </w:rPr>
      </w:pPr>
      <w:r>
        <w:rPr>
          <w:rFonts w:ascii="Times New Roman" w:hAnsi="Times New Roman" w:cs="Times New Roman"/>
          <w:sz w:val="22"/>
        </w:rPr>
        <w:t>T</w:t>
      </w:r>
      <w:r>
        <w:rPr>
          <w:rFonts w:hint="eastAsia" w:ascii="Times New Roman" w:hAnsi="Times New Roman" w:cs="Times New Roman"/>
          <w:sz w:val="22"/>
        </w:rPr>
        <w:t xml:space="preserve">he arriving time of customer 5 is about 1.8 and the minimum leaving time of customer in service is about 1.6. So customer 5 will be served </w:t>
      </w:r>
      <w:r>
        <w:rPr>
          <w:rFonts w:ascii="Times New Roman" w:hAnsi="Times New Roman" w:cs="Times New Roman"/>
          <w:sz w:val="22"/>
        </w:rPr>
        <w:t>immediately</w:t>
      </w:r>
      <w:r>
        <w:rPr>
          <w:rFonts w:hint="eastAsia" w:ascii="Times New Roman" w:hAnsi="Times New Roman" w:cs="Times New Roman"/>
          <w:sz w:val="22"/>
        </w:rPr>
        <w:t xml:space="preserve"> and the queue length is still 0.</w:t>
      </w:r>
    </w:p>
    <w:p>
      <w:pPr>
        <w:pStyle w:val="9"/>
        <w:numPr>
          <w:ilvl w:val="0"/>
          <w:numId w:val="3"/>
        </w:numPr>
        <w:ind w:firstLineChars="0"/>
        <w:rPr>
          <w:rFonts w:ascii="Times New Roman" w:hAnsi="Times New Roman" w:cs="Times New Roman"/>
          <w:sz w:val="22"/>
        </w:rPr>
      </w:pPr>
      <w:r>
        <w:rPr>
          <w:rFonts w:ascii="Times New Roman" w:hAnsi="Times New Roman" w:cs="Times New Roman"/>
          <w:sz w:val="22"/>
        </w:rPr>
        <w:t xml:space="preserve">Customer </w:t>
      </w:r>
      <w:r>
        <w:rPr>
          <w:rFonts w:hint="eastAsia" w:ascii="Times New Roman" w:hAnsi="Times New Roman" w:cs="Times New Roman"/>
          <w:sz w:val="22"/>
        </w:rPr>
        <w:t>1, 5 is in service.</w:t>
      </w:r>
    </w:p>
    <w:p>
      <w:pPr>
        <w:pStyle w:val="9"/>
        <w:numPr>
          <w:ilvl w:val="0"/>
          <w:numId w:val="3"/>
        </w:numPr>
        <w:ind w:firstLineChars="0"/>
        <w:rPr>
          <w:rFonts w:ascii="Times New Roman" w:hAnsi="Times New Roman" w:cs="Times New Roman"/>
          <w:sz w:val="22"/>
        </w:rPr>
      </w:pPr>
      <w:r>
        <w:rPr>
          <w:rFonts w:ascii="Times New Roman" w:hAnsi="Times New Roman" w:cs="Times New Roman"/>
          <w:sz w:val="22"/>
        </w:rPr>
        <w:t>T</w:t>
      </w:r>
      <w:r>
        <w:rPr>
          <w:rFonts w:hint="eastAsia" w:ascii="Times New Roman" w:hAnsi="Times New Roman" w:cs="Times New Roman"/>
          <w:sz w:val="22"/>
        </w:rPr>
        <w:t xml:space="preserve">he arriving time of customer 6 is about 2.1 and there is a empty server. So customer 6 will be served </w:t>
      </w:r>
      <w:r>
        <w:rPr>
          <w:rFonts w:ascii="Times New Roman" w:hAnsi="Times New Roman" w:cs="Times New Roman"/>
          <w:sz w:val="22"/>
        </w:rPr>
        <w:t>immediately</w:t>
      </w:r>
      <w:r>
        <w:rPr>
          <w:rFonts w:hint="eastAsia" w:ascii="Times New Roman" w:hAnsi="Times New Roman" w:cs="Times New Roman"/>
          <w:sz w:val="22"/>
        </w:rPr>
        <w:t xml:space="preserve"> and the queue length is still 0.</w:t>
      </w:r>
    </w:p>
    <w:p>
      <w:pPr>
        <w:pStyle w:val="9"/>
        <w:numPr>
          <w:ilvl w:val="0"/>
          <w:numId w:val="3"/>
        </w:numPr>
        <w:ind w:firstLineChars="0"/>
        <w:rPr>
          <w:rFonts w:ascii="Times New Roman" w:hAnsi="Times New Roman" w:cs="Times New Roman"/>
          <w:sz w:val="22"/>
        </w:rPr>
      </w:pPr>
      <w:r>
        <w:rPr>
          <w:rFonts w:ascii="Times New Roman" w:hAnsi="Times New Roman" w:cs="Times New Roman"/>
          <w:sz w:val="22"/>
        </w:rPr>
        <w:t xml:space="preserve">Customer </w:t>
      </w:r>
      <w:r>
        <w:rPr>
          <w:rFonts w:hint="eastAsia" w:ascii="Times New Roman" w:hAnsi="Times New Roman" w:cs="Times New Roman"/>
          <w:sz w:val="22"/>
        </w:rPr>
        <w:t>1, 5, 6 is in service.</w:t>
      </w:r>
    </w:p>
    <w:p>
      <w:pPr>
        <w:pStyle w:val="9"/>
        <w:numPr>
          <w:ilvl w:val="0"/>
          <w:numId w:val="3"/>
        </w:numPr>
        <w:ind w:firstLineChars="0"/>
        <w:rPr>
          <w:rFonts w:ascii="Times New Roman" w:hAnsi="Times New Roman" w:cs="Times New Roman"/>
          <w:sz w:val="22"/>
        </w:rPr>
      </w:pPr>
      <w:r>
        <w:rPr>
          <w:rFonts w:ascii="Times New Roman" w:hAnsi="Times New Roman" w:cs="Times New Roman"/>
          <w:sz w:val="22"/>
        </w:rPr>
        <w:t>T</w:t>
      </w:r>
      <w:r>
        <w:rPr>
          <w:rFonts w:hint="eastAsia" w:ascii="Times New Roman" w:hAnsi="Times New Roman" w:cs="Times New Roman"/>
          <w:sz w:val="22"/>
        </w:rPr>
        <w:t>he arriving time of customer 7 is about 2.2 and the minimum leaving time of customer in service is about 2.5. So customer 7 cannot be served immediately and the queue length will be 1.</w:t>
      </w:r>
    </w:p>
    <w:p>
      <w:pPr>
        <w:pStyle w:val="9"/>
        <w:numPr>
          <w:ilvl w:val="0"/>
          <w:numId w:val="3"/>
        </w:numPr>
        <w:ind w:firstLineChars="0"/>
        <w:rPr>
          <w:rFonts w:ascii="Times New Roman" w:hAnsi="Times New Roman" w:cs="Times New Roman"/>
          <w:sz w:val="22"/>
        </w:rPr>
      </w:pPr>
      <w:r>
        <w:rPr>
          <w:rFonts w:ascii="Times New Roman" w:hAnsi="Times New Roman" w:cs="Times New Roman"/>
          <w:sz w:val="22"/>
        </w:rPr>
        <w:t xml:space="preserve">Customer </w:t>
      </w:r>
      <w:r>
        <w:rPr>
          <w:rFonts w:hint="eastAsia" w:ascii="Times New Roman" w:hAnsi="Times New Roman" w:cs="Times New Roman"/>
          <w:sz w:val="22"/>
        </w:rPr>
        <w:t xml:space="preserve">1, 5, 6 is in service </w:t>
      </w:r>
      <w:r>
        <w:rPr>
          <w:rFonts w:ascii="Times New Roman" w:hAnsi="Times New Roman" w:cs="Times New Roman"/>
          <w:sz w:val="22"/>
        </w:rPr>
        <w:t>and</w:t>
      </w:r>
      <w:r>
        <w:rPr>
          <w:rFonts w:hint="eastAsia" w:ascii="Times New Roman" w:hAnsi="Times New Roman" w:cs="Times New Roman"/>
          <w:sz w:val="22"/>
        </w:rPr>
        <w:t xml:space="preserve"> customer 7 is waiting.</w:t>
      </w:r>
    </w:p>
    <w:p>
      <w:pPr>
        <w:pStyle w:val="9"/>
        <w:numPr>
          <w:ilvl w:val="0"/>
          <w:numId w:val="3"/>
        </w:numPr>
        <w:ind w:firstLineChars="0"/>
        <w:rPr>
          <w:rFonts w:ascii="Times New Roman" w:hAnsi="Times New Roman" w:cs="Times New Roman"/>
          <w:sz w:val="22"/>
        </w:rPr>
      </w:pPr>
      <w:r>
        <w:rPr>
          <w:rFonts w:ascii="Times New Roman" w:hAnsi="Times New Roman" w:cs="Times New Roman"/>
          <w:sz w:val="22"/>
        </w:rPr>
        <w:t>T</w:t>
      </w:r>
      <w:r>
        <w:rPr>
          <w:rFonts w:hint="eastAsia" w:ascii="Times New Roman" w:hAnsi="Times New Roman" w:cs="Times New Roman"/>
          <w:sz w:val="22"/>
        </w:rPr>
        <w:t>he arriving time of customer 8 is about 2.4 and the minimum leaving time of customer in service is about 2.5. So customer 8 cannot be served immediately and the queue length will be 2.</w:t>
      </w:r>
    </w:p>
    <w:p>
      <w:pPr>
        <w:pStyle w:val="9"/>
        <w:numPr>
          <w:ilvl w:val="0"/>
          <w:numId w:val="3"/>
        </w:numPr>
        <w:ind w:firstLineChars="0"/>
        <w:rPr>
          <w:rFonts w:ascii="Times New Roman" w:hAnsi="Times New Roman" w:cs="Times New Roman"/>
          <w:sz w:val="22"/>
        </w:rPr>
      </w:pPr>
      <w:r>
        <w:rPr>
          <w:rFonts w:ascii="Times New Roman" w:hAnsi="Times New Roman" w:cs="Times New Roman"/>
          <w:sz w:val="22"/>
        </w:rPr>
        <w:t xml:space="preserve">Customer </w:t>
      </w:r>
      <w:r>
        <w:rPr>
          <w:rFonts w:hint="eastAsia" w:ascii="Times New Roman" w:hAnsi="Times New Roman" w:cs="Times New Roman"/>
          <w:sz w:val="22"/>
        </w:rPr>
        <w:t xml:space="preserve">1, 5, 6 is in service </w:t>
      </w:r>
      <w:r>
        <w:rPr>
          <w:rFonts w:ascii="Times New Roman" w:hAnsi="Times New Roman" w:cs="Times New Roman"/>
          <w:sz w:val="22"/>
        </w:rPr>
        <w:t>and</w:t>
      </w:r>
      <w:r>
        <w:rPr>
          <w:rFonts w:hint="eastAsia" w:ascii="Times New Roman" w:hAnsi="Times New Roman" w:cs="Times New Roman"/>
          <w:sz w:val="22"/>
        </w:rPr>
        <w:t xml:space="preserve"> customer 7, 8 is waiting.</w:t>
      </w:r>
    </w:p>
    <w:p>
      <w:pPr>
        <w:pStyle w:val="9"/>
        <w:numPr>
          <w:ilvl w:val="0"/>
          <w:numId w:val="3"/>
        </w:numPr>
        <w:ind w:firstLineChars="0"/>
        <w:rPr>
          <w:rFonts w:ascii="Times New Roman" w:hAnsi="Times New Roman" w:cs="Times New Roman"/>
          <w:sz w:val="22"/>
        </w:rPr>
      </w:pPr>
      <w:r>
        <w:rPr>
          <w:rFonts w:ascii="Times New Roman" w:hAnsi="Times New Roman" w:cs="Times New Roman"/>
          <w:sz w:val="22"/>
        </w:rPr>
        <w:t>T</w:t>
      </w:r>
      <w:r>
        <w:rPr>
          <w:rFonts w:hint="eastAsia" w:ascii="Times New Roman" w:hAnsi="Times New Roman" w:cs="Times New Roman"/>
          <w:sz w:val="22"/>
        </w:rPr>
        <w:t xml:space="preserve">he arriving time of customer 9 is about 2.5 and the minimum leaving time of customer in service is about 2.5. So customer 7 can be served and the queue length will be 2. </w:t>
      </w:r>
    </w:p>
    <w:p>
      <w:pPr>
        <w:pStyle w:val="9"/>
        <w:numPr>
          <w:ilvl w:val="0"/>
          <w:numId w:val="3"/>
        </w:numPr>
        <w:ind w:firstLineChars="0"/>
        <w:rPr>
          <w:rFonts w:ascii="Times New Roman" w:hAnsi="Times New Roman" w:cs="Times New Roman"/>
          <w:sz w:val="22"/>
        </w:rPr>
      </w:pPr>
      <w:r>
        <w:rPr>
          <w:rFonts w:ascii="Times New Roman" w:hAnsi="Times New Roman" w:cs="Times New Roman"/>
          <w:sz w:val="22"/>
        </w:rPr>
        <w:t xml:space="preserve">Customer </w:t>
      </w:r>
      <w:r>
        <w:rPr>
          <w:rFonts w:hint="eastAsia" w:ascii="Times New Roman" w:hAnsi="Times New Roman" w:cs="Times New Roman"/>
          <w:sz w:val="22"/>
        </w:rPr>
        <w:t xml:space="preserve">1, 7, 6 is in service </w:t>
      </w:r>
      <w:r>
        <w:rPr>
          <w:rFonts w:ascii="Times New Roman" w:hAnsi="Times New Roman" w:cs="Times New Roman"/>
          <w:sz w:val="22"/>
        </w:rPr>
        <w:t>and</w:t>
      </w:r>
      <w:r>
        <w:rPr>
          <w:rFonts w:hint="eastAsia" w:ascii="Times New Roman" w:hAnsi="Times New Roman" w:cs="Times New Roman"/>
          <w:sz w:val="22"/>
        </w:rPr>
        <w:t xml:space="preserve"> customer 8, 9 is waiting.</w:t>
      </w:r>
    </w:p>
    <w:p>
      <w:pPr>
        <w:pStyle w:val="9"/>
        <w:numPr>
          <w:ilvl w:val="0"/>
          <w:numId w:val="3"/>
        </w:numPr>
        <w:ind w:firstLineChars="0"/>
        <w:rPr>
          <w:rFonts w:ascii="Times New Roman" w:hAnsi="Times New Roman" w:cs="Times New Roman"/>
          <w:sz w:val="22"/>
        </w:rPr>
      </w:pPr>
      <w:r>
        <w:rPr>
          <w:rFonts w:ascii="Times New Roman" w:hAnsi="Times New Roman" w:cs="Times New Roman"/>
          <w:sz w:val="22"/>
        </w:rPr>
        <w:t>T</w:t>
      </w:r>
      <w:r>
        <w:rPr>
          <w:rFonts w:hint="eastAsia" w:ascii="Times New Roman" w:hAnsi="Times New Roman" w:cs="Times New Roman"/>
          <w:sz w:val="22"/>
        </w:rPr>
        <w:t>he arriving time of customer 10 is about 3.3 and the minimum leaving time of customer in service is about 2.5. So customer 8, 9, 10 can be served and the queue length will be 0.</w:t>
      </w:r>
    </w:p>
    <w:p>
      <w:pPr>
        <w:pStyle w:val="9"/>
        <w:numPr>
          <w:ilvl w:val="0"/>
          <w:numId w:val="3"/>
        </w:numPr>
        <w:ind w:firstLineChars="0"/>
        <w:rPr>
          <w:rFonts w:ascii="Times New Roman" w:hAnsi="Times New Roman" w:cs="Times New Roman"/>
          <w:sz w:val="22"/>
        </w:rPr>
      </w:pPr>
      <w:r>
        <w:rPr>
          <w:rFonts w:ascii="Times New Roman" w:hAnsi="Times New Roman" w:cs="Times New Roman"/>
          <w:sz w:val="22"/>
        </w:rPr>
        <w:t xml:space="preserve">Customer </w:t>
      </w:r>
      <w:r>
        <w:rPr>
          <w:rFonts w:hint="eastAsia" w:ascii="Times New Roman" w:hAnsi="Times New Roman" w:cs="Times New Roman"/>
          <w:sz w:val="22"/>
        </w:rPr>
        <w:t>7, 9, 10 is in service.</w:t>
      </w:r>
    </w:p>
    <w:p>
      <w:pPr>
        <w:rPr>
          <w:rFonts w:ascii="Times New Roman" w:hAnsi="Times New Roman" w:cs="Times New Roman"/>
          <w:sz w:val="22"/>
        </w:rPr>
      </w:pPr>
    </w:p>
    <w:p>
      <w:pPr>
        <w:rPr>
          <w:rFonts w:ascii="Times New Roman" w:hAnsi="Times New Roman" w:cs="Times New Roman"/>
          <w:sz w:val="22"/>
        </w:rPr>
      </w:pPr>
    </w:p>
    <w:p>
      <w:pPr>
        <w:pStyle w:val="9"/>
        <w:numPr>
          <w:ilvl w:val="0"/>
          <w:numId w:val="1"/>
        </w:numPr>
        <w:ind w:firstLineChars="0"/>
        <w:rPr>
          <w:rFonts w:ascii="Times New Roman" w:hAnsi="Times New Roman" w:cs="Times New Roman"/>
          <w:b/>
          <w:sz w:val="22"/>
        </w:rPr>
      </w:pPr>
      <w:r>
        <w:rPr>
          <w:rFonts w:ascii="Times New Roman" w:hAnsi="Times New Roman" w:cs="Times New Roman"/>
          <w:b/>
          <w:sz w:val="22"/>
        </w:rPr>
        <w:t>T</w:t>
      </w:r>
      <w:r>
        <w:rPr>
          <w:rFonts w:hint="eastAsia" w:ascii="Times New Roman" w:hAnsi="Times New Roman" w:cs="Times New Roman"/>
          <w:b/>
          <w:sz w:val="22"/>
        </w:rPr>
        <w:t>est 2:</w:t>
      </w:r>
    </w:p>
    <w:p>
      <w:pPr>
        <w:rPr>
          <w:rFonts w:ascii="Times New Roman" w:hAnsi="Times New Roman" w:cs="Times New Roman"/>
          <w:sz w:val="22"/>
        </w:rPr>
      </w:pPr>
      <w:r>
        <w:rPr>
          <w:rFonts w:hint="eastAsia" w:ascii="Times New Roman" w:hAnsi="Times New Roman" w:cs="Times New Roman"/>
          <w:sz w:val="22"/>
        </w:rPr>
        <w:t>lamda = 1, mu = 1 and S = 3</w:t>
      </w:r>
    </w:p>
    <w:p>
      <w:pPr>
        <w:rPr>
          <w:rFonts w:ascii="Times New Roman" w:hAnsi="Times New Roman" w:cs="Times New Roman"/>
          <w:sz w:val="22"/>
        </w:rPr>
      </w:pPr>
    </w:p>
    <w:p>
      <w:pPr>
        <w:rPr>
          <w:rFonts w:ascii="Times New Roman" w:hAnsi="Times New Roman" w:cs="Times New Roman"/>
          <w:sz w:val="22"/>
        </w:rPr>
      </w:pPr>
      <w:r>
        <w:rPr>
          <w:rFonts w:hint="eastAsia" w:ascii="Times New Roman" w:hAnsi="Times New Roman" w:eastAsia="宋体" w:cs="Times New Roman"/>
          <w:kern w:val="2"/>
          <w:sz w:val="22"/>
          <w:szCs w:val="22"/>
          <w:lang w:val="en-US" w:eastAsia="zh-CN" w:bidi="ar-SA"/>
        </w:rPr>
        <w:pict>
          <v:shape id="图片框 1057" o:spid="_x0000_s1057" type="#_x0000_t75" style="height:254.05pt;width:432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jc w:val="center"/>
        <w:rPr>
          <w:rFonts w:ascii="Times New Roman" w:hAnsi="Times New Roman" w:cs="Times New Roman"/>
          <w:b/>
          <w:sz w:val="22"/>
        </w:rPr>
      </w:pPr>
      <w:r>
        <w:rPr>
          <w:rFonts w:ascii="Times New Roman" w:hAnsi="Times New Roman" w:cs="Times New Roman"/>
          <w:b/>
          <w:sz w:val="22"/>
        </w:rPr>
        <w:t>W</w:t>
      </w:r>
      <w:r>
        <w:rPr>
          <w:rFonts w:hint="eastAsia" w:ascii="Times New Roman" w:hAnsi="Times New Roman" w:cs="Times New Roman"/>
          <w:b/>
          <w:sz w:val="22"/>
        </w:rPr>
        <w:t>aiting time of customer</w:t>
      </w: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r>
        <w:rPr>
          <w:rFonts w:hint="eastAsia" w:ascii="Times New Roman" w:hAnsi="Times New Roman" w:eastAsia="宋体" w:cs="Times New Roman"/>
          <w:kern w:val="2"/>
          <w:sz w:val="22"/>
          <w:szCs w:val="22"/>
          <w:lang w:val="en-US" w:eastAsia="zh-CN" w:bidi="ar-SA"/>
        </w:rPr>
        <w:pict>
          <v:shape id="图片框 1058" o:spid="_x0000_s1058" type="#_x0000_t75" style="height:254.2pt;width:432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center"/>
        <w:rPr>
          <w:rFonts w:ascii="Times New Roman" w:hAnsi="Times New Roman" w:cs="Times New Roman"/>
          <w:b/>
          <w:sz w:val="22"/>
        </w:rPr>
      </w:pPr>
      <w:r>
        <w:rPr>
          <w:rFonts w:ascii="Times New Roman" w:hAnsi="Times New Roman" w:cs="Times New Roman"/>
          <w:b/>
          <w:sz w:val="22"/>
        </w:rPr>
        <w:t>Q</w:t>
      </w:r>
      <w:r>
        <w:rPr>
          <w:rFonts w:hint="eastAsia" w:ascii="Times New Roman" w:hAnsi="Times New Roman" w:cs="Times New Roman"/>
          <w:b/>
          <w:sz w:val="22"/>
        </w:rPr>
        <w:t>ueue length when each customer arrive</w:t>
      </w:r>
    </w:p>
    <w:p>
      <w:pPr>
        <w:rPr>
          <w:rFonts w:ascii="Times New Roman" w:hAnsi="Times New Roman" w:cs="Times New Roman"/>
          <w:sz w:val="22"/>
        </w:rPr>
      </w:pPr>
    </w:p>
    <w:p>
      <w:pPr>
        <w:rPr>
          <w:rFonts w:ascii="Times New Roman" w:hAnsi="Times New Roman" w:cs="Times New Roman"/>
          <w:sz w:val="22"/>
        </w:rPr>
      </w:pPr>
      <w:r>
        <w:rPr>
          <w:rFonts w:ascii="Times New Roman" w:hAnsi="Times New Roman" w:cs="Times New Roman"/>
          <w:sz w:val="22"/>
        </w:rPr>
        <w:t>A</w:t>
      </w:r>
      <w:r>
        <w:rPr>
          <w:rFonts w:hint="eastAsia" w:ascii="Times New Roman" w:hAnsi="Times New Roman" w:cs="Times New Roman"/>
          <w:sz w:val="22"/>
        </w:rPr>
        <w:t xml:space="preserve">s lamda &lt; mu*server_num, the </w:t>
      </w:r>
      <w:r>
        <w:rPr>
          <w:rFonts w:ascii="Times New Roman" w:hAnsi="Times New Roman" w:cs="Times New Roman"/>
          <w:sz w:val="22"/>
        </w:rPr>
        <w:t>performance</w:t>
      </w:r>
      <w:r>
        <w:rPr>
          <w:rFonts w:hint="eastAsia" w:ascii="Times New Roman" w:hAnsi="Times New Roman" w:cs="Times New Roman"/>
          <w:sz w:val="22"/>
        </w:rPr>
        <w:t xml:space="preserve"> of the system is much better.</w:t>
      </w:r>
    </w:p>
    <w:p>
      <w:pPr>
        <w:rPr>
          <w:rFonts w:ascii="Times New Roman" w:hAnsi="Times New Roman" w:cs="Times New Roman"/>
          <w:sz w:val="22"/>
        </w:rPr>
      </w:pPr>
    </w:p>
    <w:p>
      <w:pPr>
        <w:pStyle w:val="9"/>
        <w:numPr>
          <w:ilvl w:val="0"/>
          <w:numId w:val="1"/>
        </w:numPr>
        <w:ind w:firstLineChars="0"/>
        <w:rPr>
          <w:rFonts w:ascii="Times New Roman" w:hAnsi="Times New Roman" w:cs="Times New Roman"/>
          <w:b/>
          <w:sz w:val="22"/>
        </w:rPr>
      </w:pPr>
      <w:r>
        <w:rPr>
          <w:rFonts w:ascii="Times New Roman" w:hAnsi="Times New Roman" w:cs="Times New Roman"/>
          <w:b/>
          <w:sz w:val="22"/>
        </w:rPr>
        <w:t>T</w:t>
      </w:r>
      <w:r>
        <w:rPr>
          <w:rFonts w:hint="eastAsia" w:ascii="Times New Roman" w:hAnsi="Times New Roman" w:cs="Times New Roman"/>
          <w:b/>
          <w:sz w:val="22"/>
        </w:rPr>
        <w:t>est 3:</w:t>
      </w:r>
    </w:p>
    <w:p>
      <w:pPr>
        <w:rPr>
          <w:rFonts w:ascii="Times New Roman" w:hAnsi="Times New Roman" w:cs="Times New Roman"/>
          <w:sz w:val="22"/>
        </w:rPr>
      </w:pPr>
      <w:r>
        <w:rPr>
          <w:rFonts w:hint="eastAsia" w:ascii="Times New Roman" w:hAnsi="Times New Roman" w:cs="Times New Roman"/>
          <w:sz w:val="22"/>
        </w:rPr>
        <w:t>lamda = 4, mu = 1 and S = 3</w:t>
      </w:r>
    </w:p>
    <w:p>
      <w:pPr>
        <w:rPr>
          <w:rFonts w:ascii="Times New Roman" w:hAnsi="Times New Roman" w:cs="Times New Roman"/>
          <w:sz w:val="22"/>
        </w:rPr>
      </w:pPr>
    </w:p>
    <w:p>
      <w:pPr>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框 1059" o:spid="_x0000_s1059" type="#_x0000_t75" style="height:251.5pt;width:432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jc w:val="center"/>
        <w:rPr>
          <w:rFonts w:ascii="Times New Roman" w:hAnsi="Times New Roman" w:cs="Times New Roman"/>
          <w:b/>
          <w:sz w:val="22"/>
        </w:rPr>
      </w:pPr>
      <w:r>
        <w:rPr>
          <w:rFonts w:ascii="Times New Roman" w:hAnsi="Times New Roman" w:cs="Times New Roman"/>
          <w:b/>
          <w:sz w:val="22"/>
        </w:rPr>
        <w:t>W</w:t>
      </w:r>
      <w:r>
        <w:rPr>
          <w:rFonts w:hint="eastAsia" w:ascii="Times New Roman" w:hAnsi="Times New Roman" w:cs="Times New Roman"/>
          <w:b/>
          <w:sz w:val="22"/>
        </w:rPr>
        <w:t>aiting time of customer</w:t>
      </w: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框 1060" o:spid="_x0000_s1060" type="#_x0000_t75" style="height:257.4pt;width:432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jc w:val="center"/>
        <w:rPr>
          <w:rFonts w:ascii="Times New Roman" w:hAnsi="Times New Roman" w:cs="Times New Roman"/>
          <w:b/>
          <w:sz w:val="22"/>
        </w:rPr>
      </w:pPr>
      <w:r>
        <w:rPr>
          <w:rFonts w:ascii="Times New Roman" w:hAnsi="Times New Roman" w:cs="Times New Roman"/>
          <w:b/>
          <w:sz w:val="22"/>
        </w:rPr>
        <w:t>Q</w:t>
      </w:r>
      <w:r>
        <w:rPr>
          <w:rFonts w:hint="eastAsia" w:ascii="Times New Roman" w:hAnsi="Times New Roman" w:cs="Times New Roman"/>
          <w:b/>
          <w:sz w:val="22"/>
        </w:rPr>
        <w:t>ueue length when each customer arrive</w:t>
      </w:r>
    </w:p>
    <w:p>
      <w:pPr>
        <w:rPr>
          <w:rFonts w:ascii="Times New Roman" w:hAnsi="Times New Roman" w:cs="Times New Roman"/>
          <w:sz w:val="22"/>
        </w:rPr>
      </w:pPr>
      <w:r>
        <w:rPr>
          <w:rFonts w:ascii="Times New Roman" w:hAnsi="Times New Roman" w:cs="Times New Roman"/>
          <w:sz w:val="22"/>
        </w:rPr>
        <w:t>A</w:t>
      </w:r>
      <w:r>
        <w:rPr>
          <w:rFonts w:hint="eastAsia" w:ascii="Times New Roman" w:hAnsi="Times New Roman" w:cs="Times New Roman"/>
          <w:sz w:val="22"/>
        </w:rPr>
        <w:t xml:space="preserve">s lamda &gt; mu*server_num, system will crash as the waiting time and queue length increases as new customer arrives. </w:t>
      </w:r>
      <w:r>
        <w:rPr>
          <w:rFonts w:ascii="Times New Roman" w:hAnsi="Times New Roman" w:cs="Times New Roman"/>
          <w:sz w:val="22"/>
        </w:rPr>
        <w:t>F</w:t>
      </w:r>
      <w:r>
        <w:rPr>
          <w:rFonts w:hint="eastAsia" w:ascii="Times New Roman" w:hAnsi="Times New Roman" w:cs="Times New Roman"/>
          <w:sz w:val="22"/>
        </w:rPr>
        <w:t xml:space="preserve">or the situation of lamda&lt;mu*server_num, the system performs better when mu and server_num are both not small. </w:t>
      </w:r>
      <w:r>
        <w:rPr>
          <w:rFonts w:ascii="Times New Roman" w:hAnsi="Times New Roman" w:cs="Times New Roman"/>
          <w:sz w:val="22"/>
        </w:rPr>
        <w:t>I</w:t>
      </w:r>
      <w:r>
        <w:rPr>
          <w:rFonts w:hint="eastAsia" w:ascii="Times New Roman" w:hAnsi="Times New Roman" w:cs="Times New Roman"/>
          <w:sz w:val="22"/>
        </w:rPr>
        <w:t xml:space="preserve">f the mu is smaller than lamda or we only have one server though with large mu, the system works not very good. </w:t>
      </w:r>
      <w:r>
        <w:rPr>
          <w:rFonts w:ascii="Times New Roman" w:hAnsi="Times New Roman" w:cs="Times New Roman"/>
          <w:sz w:val="22"/>
        </w:rPr>
        <w:t>I</w:t>
      </w:r>
      <w:r>
        <w:rPr>
          <w:rFonts w:hint="eastAsia" w:ascii="Times New Roman" w:hAnsi="Times New Roman" w:cs="Times New Roman"/>
          <w:sz w:val="22"/>
        </w:rPr>
        <w:t xml:space="preserve">t is may be </w:t>
      </w:r>
      <w:r>
        <w:rPr>
          <w:rFonts w:ascii="Times New Roman" w:hAnsi="Times New Roman" w:cs="Times New Roman"/>
          <w:sz w:val="22"/>
        </w:rPr>
        <w:t>because</w:t>
      </w:r>
      <w:r>
        <w:rPr>
          <w:rFonts w:hint="eastAsia" w:ascii="Times New Roman" w:hAnsi="Times New Roman" w:cs="Times New Roman"/>
          <w:sz w:val="22"/>
        </w:rPr>
        <w:t xml:space="preserve"> that the server time for each customer is a </w:t>
      </w:r>
      <w:r>
        <w:rPr>
          <w:rFonts w:ascii="Times New Roman" w:hAnsi="Times New Roman" w:cs="Times New Roman"/>
          <w:sz w:val="22"/>
        </w:rPr>
        <w:t>Poisson</w:t>
      </w:r>
      <w:r>
        <w:rPr>
          <w:rFonts w:hint="eastAsia" w:ascii="Times New Roman" w:hAnsi="Times New Roman" w:cs="Times New Roman"/>
          <w:sz w:val="22"/>
        </w:rPr>
        <w:t xml:space="preserve"> </w:t>
      </w:r>
      <w:r>
        <w:rPr>
          <w:rFonts w:ascii="Times New Roman" w:hAnsi="Times New Roman" w:cs="Times New Roman"/>
          <w:sz w:val="22"/>
        </w:rPr>
        <w:t>distribution</w:t>
      </w:r>
      <w:r>
        <w:rPr>
          <w:rFonts w:hint="eastAsia" w:ascii="Times New Roman" w:hAnsi="Times New Roman" w:cs="Times New Roman"/>
          <w:sz w:val="22"/>
        </w:rPr>
        <w:t>, it may be a large time though the mu is large enough, so the more number of server, the better of the performance of the system.</w:t>
      </w: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r>
        <w:rPr>
          <w:rFonts w:hint="eastAsia" w:ascii="Times New Roman" w:hAnsi="Times New Roman" w:cs="Times New Roman"/>
          <w:b/>
          <w:sz w:val="24"/>
        </w:rPr>
        <w:t>CONCLUSTION</w:t>
      </w:r>
    </w:p>
    <w:p>
      <w:pPr>
        <w:rPr>
          <w:rFonts w:ascii="Times New Roman" w:hAnsi="Times New Roman" w:cs="Times New Roman"/>
          <w:sz w:val="22"/>
        </w:rPr>
      </w:pPr>
      <w:r>
        <w:rPr>
          <w:rFonts w:hint="eastAsia" w:ascii="Times New Roman" w:hAnsi="Times New Roman" w:cs="Times New Roman"/>
          <w:sz w:val="22"/>
        </w:rPr>
        <w:t xml:space="preserve">After the experiment, we have a deeply understanding of the queuing </w:t>
      </w:r>
      <w:r>
        <w:rPr>
          <w:rFonts w:ascii="Times New Roman" w:hAnsi="Times New Roman" w:cs="Times New Roman"/>
          <w:sz w:val="22"/>
        </w:rPr>
        <w:t>theory</w:t>
      </w:r>
      <w:r>
        <w:rPr>
          <w:rFonts w:hint="eastAsia" w:ascii="Times New Roman" w:hAnsi="Times New Roman" w:cs="Times New Roman"/>
          <w:sz w:val="22"/>
        </w:rPr>
        <w:t xml:space="preserve">, including the erlang B model and the erlang C model. </w:t>
      </w:r>
      <w:r>
        <w:rPr>
          <w:rFonts w:ascii="Times New Roman" w:hAnsi="Times New Roman" w:cs="Times New Roman"/>
          <w:sz w:val="22"/>
        </w:rPr>
        <w:t>W</w:t>
      </w:r>
      <w:r>
        <w:rPr>
          <w:rFonts w:hint="eastAsia" w:ascii="Times New Roman" w:hAnsi="Times New Roman" w:cs="Times New Roman"/>
          <w:sz w:val="22"/>
        </w:rPr>
        <w:t>hat</w:t>
      </w:r>
      <w:r>
        <w:rPr>
          <w:rFonts w:ascii="Times New Roman" w:hAnsi="Times New Roman" w:cs="Times New Roman"/>
          <w:sz w:val="22"/>
        </w:rPr>
        <w:t>’</w:t>
      </w:r>
      <w:r>
        <w:rPr>
          <w:rFonts w:hint="eastAsia" w:ascii="Times New Roman" w:hAnsi="Times New Roman" w:cs="Times New Roman"/>
          <w:sz w:val="22"/>
        </w:rPr>
        <w:t xml:space="preserve">s more, we are </w:t>
      </w:r>
      <w:r>
        <w:rPr>
          <w:rFonts w:ascii="Times New Roman" w:hAnsi="Times New Roman" w:cs="Times New Roman"/>
          <w:sz w:val="22"/>
        </w:rPr>
        <w:t>familiar with</w:t>
      </w:r>
      <w:r>
        <w:rPr>
          <w:rFonts w:hint="eastAsia" w:ascii="Times New Roman" w:hAnsi="Times New Roman" w:cs="Times New Roman"/>
          <w:sz w:val="22"/>
        </w:rPr>
        <w:t xml:space="preserve"> how to simulate the queue system for M/M/s. Through the simulation, we have known how the queue system works and the performance of the system with different input parameter.</w:t>
      </w: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pPr>
        <w:rPr>
          <w:rFonts w:ascii="Times New Roman" w:hAnsi="Times New Roman" w:cs="Times New Roman"/>
          <w:sz w:val="22"/>
        </w:rPr>
      </w:pPr>
    </w:p>
    <w:p/>
    <w:sectPr>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altName w:val="黑体"/>
    <w:panose1 w:val="020B0503020204020204"/>
    <w:charset w:val="86"/>
    <w:family w:val="auto"/>
    <w:pitch w:val="default"/>
    <w:sig w:usb0="80000287" w:usb1="280F3C52" w:usb2="00000016" w:usb3="00000000" w:csb0="0004001F" w:csb1="00000000"/>
  </w:font>
  <w:font w:name="Calibri">
    <w:altName w:val="Lucida Sans Unicode"/>
    <w:panose1 w:val="020F0502020204030204"/>
    <w:charset w:val="00"/>
    <w:family w:val="auto"/>
    <w:pitch w:val="default"/>
    <w:sig w:usb0="A00002EF" w:usb1="4000207B" w:usb2="00000000" w:usb3="00000000" w:csb0="0000009F" w:csb1="00000000"/>
  </w:font>
  <w:font w:name="Cambria Math">
    <w:altName w:val="Palatino Linotype"/>
    <w:panose1 w:val="02040503050406030204"/>
    <w:charset w:val="00"/>
    <w:family w:val="auto"/>
    <w:pitch w:val="default"/>
    <w:sig w:usb0="A00002EF" w:usb1="420020EB" w:usb2="00000000" w:usb3="00000000" w:csb0="0000009F" w:csb1="00000000"/>
  </w:font>
  <w:font w:name="CMR10">
    <w:altName w:val="Times New Roman"/>
    <w:panose1 w:val="00000000000000000000"/>
    <w:charset w:val="00"/>
    <w:family w:val="auto"/>
    <w:pitch w:val="default"/>
    <w:sig w:usb0="00000003" w:usb1="00000000" w:usb2="00000000" w:usb3="00000000" w:csb0="00000001" w:csb1="00000000"/>
  </w:font>
  <w:font w:name="Cambria">
    <w:altName w:val="Palatino Linotype"/>
    <w:panose1 w:val="02040503050406030204"/>
    <w:charset w:val="00"/>
    <w:family w:val="auto"/>
    <w:pitch w:val="default"/>
    <w:sig w:usb0="A00002EF" w:usb1="4000004B" w:usb2="00000000" w:usb3="00000000" w:csb0="0000009F" w:csb1="00000000"/>
  </w:font>
  <w:font w:name="Lucida Sans Unicode">
    <w:panose1 w:val="020B0602030504020204"/>
    <w:charset w:val="00"/>
    <w:family w:val="auto"/>
    <w:pitch w:val="default"/>
    <w:sig w:usb0="80001AFF" w:usb1="0000396B" w:usb2="00000000" w:usb3="00000000" w:csb0="0000003F" w:csb1="D7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multilevel"/>
    <w:tmpl w:val="0000000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0000000B"/>
    <w:multiLevelType w:val="multilevel"/>
    <w:tmpl w:val="0000000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
    <w:nsid w:val="0000000C"/>
    <w:multiLevelType w:val="multilevel"/>
    <w:tmpl w:val="0000000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
  </w:num>
  <w:num w:numId="2">
    <w:abstractNumId w:val="10"/>
  </w:num>
  <w:num w:numId="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kern w:val="2"/>
      <w:sz w:val="21"/>
      <w:szCs w:val="22"/>
      <w:lang w:val="en-US" w:eastAsia="zh-CN" w:bidi="ar-SA"/>
    </w:rPr>
  </w:style>
  <w:style w:type="character" w:default="1" w:styleId="4">
    <w:name w:val="Default Paragraph Font"/>
  </w:style>
  <w:style w:type="paragraph" w:styleId="2">
    <w:name w:val="批注框文本"/>
    <w:basedOn w:val="1"/>
    <w:link w:val="3"/>
    <w:rPr>
      <w:sz w:val="18"/>
      <w:szCs w:val="18"/>
    </w:rPr>
  </w:style>
  <w:style w:type="character" w:customStyle="1" w:styleId="3">
    <w:name w:val="批注框文本 Char"/>
    <w:basedOn w:val="4"/>
    <w:link w:val="2"/>
    <w:semiHidden/>
    <w:rPr>
      <w:sz w:val="18"/>
      <w:szCs w:val="18"/>
    </w:rPr>
  </w:style>
  <w:style w:type="paragraph" w:styleId="5">
    <w:name w:val="footer"/>
    <w:basedOn w:val="1"/>
    <w:link w:val="6"/>
    <w:pPr>
      <w:tabs>
        <w:tab w:val="center" w:pos="4153"/>
        <w:tab w:val="right" w:pos="8306"/>
      </w:tabs>
      <w:snapToGrid w:val="0"/>
      <w:jc w:val="left"/>
    </w:pPr>
    <w:rPr>
      <w:sz w:val="18"/>
      <w:szCs w:val="18"/>
    </w:rPr>
  </w:style>
  <w:style w:type="character" w:customStyle="1" w:styleId="6">
    <w:name w:val="页脚 Char"/>
    <w:basedOn w:val="4"/>
    <w:link w:val="5"/>
    <w:semiHidden/>
    <w:rPr>
      <w:sz w:val="18"/>
      <w:szCs w:val="18"/>
    </w:rPr>
  </w:style>
  <w:style w:type="paragraph" w:styleId="7">
    <w:name w:val="header"/>
    <w:basedOn w:val="1"/>
    <w:link w:val="8"/>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4"/>
    <w:link w:val="7"/>
    <w:semiHidden/>
    <w:rPr>
      <w:sz w:val="18"/>
      <w:szCs w:val="18"/>
    </w:rPr>
  </w:style>
  <w:style w:type="paragraph" w:customStyle="1" w:styleId="9">
    <w:name w:val="List Paragraph"/>
    <w:basedOn w:val="1"/>
    <w:pPr>
      <w:ind w:firstLine="420" w:firstLineChars="200"/>
    </w:pPr>
  </w:style>
  <w:style w:type="paragraph" w:customStyle="1" w:styleId="10">
    <w:name w:val="Default"/>
    <w:pPr>
      <w:widowControl w:val="0"/>
      <w:autoSpaceDE w:val="0"/>
      <w:autoSpaceDN w:val="0"/>
      <w:adjustRightInd w:val="0"/>
    </w:pPr>
    <w:rPr>
      <w:rFonts w:ascii="Times New Roman" w:hAnsi="Times New Roman" w:cs="Times New Roman"/>
      <w:color w:val="000000"/>
      <w:kern w:val="0"/>
      <w:sz w:val="24"/>
      <w:szCs w:val="24"/>
    </w:rPr>
  </w:style>
  <w:style w:type="character" w:customStyle="1" w:styleId="11">
    <w:name w:val="Placeholder Text"/>
    <w:basedOn w:val="4"/>
    <w:rPr>
      <w:color w:val="80808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 Type="http://schemas.openxmlformats.org/officeDocument/2006/relationships/styles" Target="styles.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customXml" Target="../customXml/item1.xml"/><Relationship Id="rId27"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1</Pages>
  <Words>2942</Words>
  <Characters>16774</Characters>
  <Lines>139</Lines>
  <Paragraphs>39</Paragraphs>
  <TotalTime>0</TotalTime>
  <ScaleCrop>false</ScaleCrop>
  <LinksUpToDate>false</LinksUpToDate>
  <CharactersWithSpaces>0</CharactersWithSpaces>
  <Application>WPS Office 个人版_9.1.0.4180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2009-11-30T18:45:00Z</dcterms:created>
  <dc:creator>YlmF</dc:creator>
  <dcterms:modified xsi:type="dcterms:W3CDTF">2014-04-24T11:38:28Z</dcterms:modified>
  <dc:title>Administrator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